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7C3DD" w14:textId="77777777" w:rsidR="00586926" w:rsidRDefault="00000000">
      <w:pPr>
        <w:pStyle w:val="Heading1"/>
      </w:pPr>
      <w:r>
        <w:t>Project Report: Exploring Health Inequalities in Heart Disease Risk</w:t>
      </w:r>
    </w:p>
    <w:p w14:paraId="04A1F232" w14:textId="77777777" w:rsidR="00586926" w:rsidRDefault="00000000">
      <w:r>
        <w:t>**Date:** [Insert Today’s Date]</w:t>
      </w:r>
    </w:p>
    <w:p w14:paraId="53D513C5" w14:textId="77777777" w:rsidR="00586926" w:rsidRDefault="00000000">
      <w:pPr>
        <w:pStyle w:val="Heading2"/>
      </w:pPr>
      <w:r>
        <w:t>1. Defined Project Title (High-Impact Focus)</w:t>
      </w:r>
    </w:p>
    <w:p w14:paraId="306461D5" w14:textId="77777777" w:rsidR="00586926" w:rsidRDefault="00000000">
      <w:r>
        <w:t>**“Uncovering Health Inequalities: How Access to Care and Lifestyle Choices Shape Heart Disease Risk”**</w:t>
      </w:r>
    </w:p>
    <w:p w14:paraId="1609E61F" w14:textId="77777777" w:rsidR="00586926" w:rsidRDefault="00000000">
      <w:r>
        <w:t>Why this works:</w:t>
      </w:r>
      <w:r>
        <w:br/>
        <w:t>- **“Uncovering”** signals a **deep, investigative** approach.</w:t>
      </w:r>
      <w:r>
        <w:br/>
        <w:t>- Highlights **Access to Care** and **Lifestyle Choices**—two **policy-relevant** and **actionable** factors.</w:t>
      </w:r>
      <w:r>
        <w:br/>
        <w:t>- Positions you as someone who thinks **beyond basic prediction models** and **analyzes real-world inequities**.</w:t>
      </w:r>
    </w:p>
    <w:p w14:paraId="14CE0084" w14:textId="77777777" w:rsidR="00586926" w:rsidRDefault="00000000">
      <w:pPr>
        <w:pStyle w:val="Heading2"/>
      </w:pPr>
      <w:r>
        <w:t>2. Analysis Framework</w:t>
      </w:r>
    </w:p>
    <w:p w14:paraId="3DF685D8" w14:textId="77777777" w:rsidR="00586926" w:rsidRDefault="00000000">
      <w:r>
        <w:t>We will examine how **healthcare access** and **lifestyle inequalities** contribute to **disparities in heart disease risk**.</w:t>
      </w:r>
      <w:r>
        <w:br/>
      </w:r>
      <w:r>
        <w:br/>
        <w:t>**Two Core Analytical Pillars:**</w:t>
      </w:r>
      <w:r>
        <w:br/>
      </w:r>
      <w:r>
        <w:br/>
        <w:t>✅ **Access to Care Inequalities**</w:t>
      </w:r>
      <w:r>
        <w:br/>
        <w:t>- Whether **lack of healthcare access** increases heart disease risk.</w:t>
      </w:r>
      <w:r>
        <w:br/>
        <w:t>- Impact of **delayed diagnosis** due to **cost barriers**.</w:t>
      </w:r>
      <w:r>
        <w:br/>
      </w:r>
      <w:r>
        <w:br/>
        <w:t>✅ **Lifestyle Inequalities**</w:t>
      </w:r>
      <w:r>
        <w:br/>
        <w:t>- How **smoking**, **alcohol consumption**, and **physical inactivity** amplify risk—especially in vulnerable groups.</w:t>
      </w:r>
      <w:r>
        <w:br/>
        <w:t>- Investigate whether **healthy behaviors** are **unequally distributed** across socioeconomic groups.</w:t>
      </w:r>
    </w:p>
    <w:p w14:paraId="35798AA8" w14:textId="77777777" w:rsidR="00586926" w:rsidRDefault="00000000">
      <w:pPr>
        <w:pStyle w:val="Heading2"/>
      </w:pPr>
      <w:r>
        <w:t>3. Objective of the Project</w:t>
      </w:r>
    </w:p>
    <w:p w14:paraId="12C92B0C" w14:textId="77777777" w:rsidR="00586926" w:rsidRDefault="00000000">
      <w:r>
        <w:t>**Primary Goal:**</w:t>
      </w:r>
      <w:r>
        <w:br/>
        <w:t>To analyze the effect of **healthcare access** and **lifestyle factors** on **heart disease risk** and quantify how **inequalities** in these domains affect patient outcomes.</w:t>
      </w:r>
      <w:r>
        <w:br/>
      </w:r>
      <w:r>
        <w:br/>
        <w:t>**Secondary Goals:**</w:t>
      </w:r>
      <w:r>
        <w:br/>
        <w:t>1. Identify **which factors** (e.g., access to care vs. lifestyle) contribute the most to **heart disease disparities**.</w:t>
      </w:r>
      <w:r>
        <w:br/>
        <w:t>2. Provide **data-driven recommendations** to improve **preventive care** and **reduce health inequalities**.</w:t>
      </w:r>
      <w:r>
        <w:br/>
        <w:t>3. Showcase **advanced data analytics** and **health inequality modeling** on your resume.</w:t>
      </w:r>
    </w:p>
    <w:p w14:paraId="4A8520EF" w14:textId="77777777" w:rsidR="00586926" w:rsidRDefault="00000000">
      <w:pPr>
        <w:pStyle w:val="Heading2"/>
      </w:pPr>
      <w:r>
        <w:lastRenderedPageBreak/>
        <w:t>4. Methods, Skills, and Tools</w:t>
      </w:r>
    </w:p>
    <w:p w14:paraId="704D45CA" w14:textId="77777777" w:rsidR="00586926" w:rsidRDefault="00000000">
      <w:r>
        <w:t>✅ **Methods:**</w:t>
      </w:r>
      <w:r>
        <w:br/>
        <w:t>- **Exploratory Data Analysis (EDA)** – Identify patterns and trends in access and lifestyle variables.</w:t>
      </w:r>
      <w:r>
        <w:br/>
        <w:t>- **Statistical Testing** – Perform **chi-square** and **logistic regression** to quantify inequalities.</w:t>
      </w:r>
      <w:r>
        <w:br/>
        <w:t>- **Predictive Modeling** – Build a **logistic regression model** to evaluate **risk** based on these factors.</w:t>
      </w:r>
      <w:r>
        <w:br/>
        <w:t>- **Inequality Index Creation** – Quantify the degree of disparity across population groups.</w:t>
      </w:r>
      <w:r>
        <w:br/>
      </w:r>
      <w:r>
        <w:br/>
        <w:t>✅ **Skills:**</w:t>
      </w:r>
      <w:r>
        <w:br/>
        <w:t>- Data Cleaning &amp; Feature Engineering</w:t>
      </w:r>
      <w:r>
        <w:br/>
        <w:t>- Statistical Analysis (Chi-Square, Correlation)</w:t>
      </w:r>
      <w:r>
        <w:br/>
        <w:t>- Predictive Modeling (Logistic Regression)</w:t>
      </w:r>
      <w:r>
        <w:br/>
        <w:t>- Data Visualization (Bar Plots, Correlation Heatmaps)</w:t>
      </w:r>
      <w:r>
        <w:br/>
        <w:t>- Storytelling with Data</w:t>
      </w:r>
      <w:r>
        <w:br/>
      </w:r>
      <w:r>
        <w:br/>
        <w:t>✅ **Tools:**</w:t>
      </w:r>
      <w:r>
        <w:br/>
        <w:t>- **RStudio** – For data processing, visualization, and modeling.</w:t>
      </w:r>
      <w:r>
        <w:br/>
        <w:t>- **Excel (optional)** – Quick visual sanity checks.</w:t>
      </w:r>
      <w:r>
        <w:br/>
        <w:t>- **GitHub** – To showcase code and project documentation.</w:t>
      </w:r>
    </w:p>
    <w:p w14:paraId="5F7B55D6" w14:textId="77777777" w:rsidR="00586926" w:rsidRDefault="00000000">
      <w:pPr>
        <w:pStyle w:val="Heading2"/>
      </w:pPr>
      <w:r>
        <w:t>5. Breakdown of Steps and Substeps</w:t>
      </w:r>
    </w:p>
    <w:p w14:paraId="1998CB89" w14:textId="77777777" w:rsidR="00586926" w:rsidRDefault="00000000">
      <w:r>
        <w:t>**Phase 1: Project Setup &amp; Data Review (1 day)**</w:t>
      </w:r>
      <w:r>
        <w:br/>
        <w:t>- Define target variables (Heart Disease, Access, Lifestyle).</w:t>
      </w:r>
      <w:r>
        <w:br/>
        <w:t>- Confirm data integrity (check for missing values, distribution issues).</w:t>
      </w:r>
      <w:r>
        <w:br/>
      </w:r>
      <w:r>
        <w:br/>
        <w:t>**Phase 2: Access to Care Analysis (3 days)**</w:t>
      </w:r>
      <w:r>
        <w:br/>
        <w:t>- Compare **heart disease risk** for patients with/without **healthcare access**.</w:t>
      </w:r>
      <w:r>
        <w:br/>
        <w:t>- Statistical Test: **Chi-Square** (to assess significance).</w:t>
      </w:r>
      <w:r>
        <w:br/>
        <w:t>- Visual: **Bar chart** of heart disease prevalence by access status.</w:t>
      </w:r>
      <w:r>
        <w:br/>
      </w:r>
      <w:r>
        <w:br/>
        <w:t>**Phase 3: Lifestyle Inequalities Analysis (3 days)**</w:t>
      </w:r>
      <w:r>
        <w:br/>
        <w:t>- Evaluate how lifestyle factors impact heart disease:</w:t>
      </w:r>
      <w:r>
        <w:br/>
        <w:t xml:space="preserve">  - Physical Activity (PhysActivity)</w:t>
      </w:r>
      <w:r>
        <w:br/>
        <w:t xml:space="preserve">  - Smoking (Smoker)</w:t>
      </w:r>
      <w:r>
        <w:br/>
        <w:t xml:space="preserve">  - Heavy Alcohol Consumption (HvyAlcoholConsump)</w:t>
      </w:r>
      <w:r>
        <w:br/>
        <w:t>- Statistical Tests: Correlation and **Logistic Regression**.</w:t>
      </w:r>
      <w:r>
        <w:br/>
        <w:t>- Visual: Compare **risk factors** across groups (e.g., active vs. inactive).</w:t>
      </w:r>
      <w:r>
        <w:br/>
      </w:r>
      <w:r>
        <w:br/>
        <w:t>**Phase 4: Model Building &amp; Inequality Index (4 days)**</w:t>
      </w:r>
      <w:r>
        <w:br/>
        <w:t>- Build a **logistic regression model** using both **access** and **lifestyle** factors.</w:t>
      </w:r>
      <w:r>
        <w:br/>
        <w:t>- Create an **Inequality Impact Index** (e.g., % risk increase due to lack of access).</w:t>
      </w:r>
      <w:r>
        <w:br/>
      </w:r>
      <w:r>
        <w:lastRenderedPageBreak/>
        <w:br/>
        <w:t>**Phase 5: Interpretation &amp; Reporting (2 days)**</w:t>
      </w:r>
      <w:r>
        <w:br/>
        <w:t>- Highlight **policy insights** from your findings.</w:t>
      </w:r>
      <w:r>
        <w:br/>
        <w:t>- Prepare a **resume-ready summary** and **presentation slides**.</w:t>
      </w:r>
    </w:p>
    <w:p w14:paraId="15C5039D" w14:textId="77777777" w:rsidR="00586926" w:rsidRDefault="00000000">
      <w:pPr>
        <w:pStyle w:val="Heading2"/>
      </w:pPr>
      <w:r>
        <w:t>6. Estimated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86926" w14:paraId="32BD1E42" w14:textId="77777777">
        <w:tc>
          <w:tcPr>
            <w:tcW w:w="2880" w:type="dxa"/>
          </w:tcPr>
          <w:p w14:paraId="42286465" w14:textId="77777777" w:rsidR="00586926" w:rsidRDefault="00000000">
            <w:r>
              <w:t>Phase</w:t>
            </w:r>
          </w:p>
        </w:tc>
        <w:tc>
          <w:tcPr>
            <w:tcW w:w="2880" w:type="dxa"/>
          </w:tcPr>
          <w:p w14:paraId="22A03FAC" w14:textId="77777777" w:rsidR="00586926" w:rsidRDefault="00000000">
            <w:r>
              <w:t>Time Commitment</w:t>
            </w:r>
          </w:p>
        </w:tc>
        <w:tc>
          <w:tcPr>
            <w:tcW w:w="2880" w:type="dxa"/>
          </w:tcPr>
          <w:p w14:paraId="78B7802C" w14:textId="77777777" w:rsidR="00586926" w:rsidRDefault="00000000">
            <w:r>
              <w:t>Target Completion Date</w:t>
            </w:r>
          </w:p>
        </w:tc>
      </w:tr>
      <w:tr w:rsidR="00586926" w14:paraId="585482C6" w14:textId="77777777">
        <w:tc>
          <w:tcPr>
            <w:tcW w:w="2880" w:type="dxa"/>
          </w:tcPr>
          <w:p w14:paraId="1C3E90A3" w14:textId="77777777" w:rsidR="00586926" w:rsidRDefault="00000000">
            <w:r>
              <w:t>Project Setup &amp; Data Review</w:t>
            </w:r>
          </w:p>
        </w:tc>
        <w:tc>
          <w:tcPr>
            <w:tcW w:w="2880" w:type="dxa"/>
          </w:tcPr>
          <w:p w14:paraId="273F7BB5" w14:textId="77777777" w:rsidR="00586926" w:rsidRDefault="00000000">
            <w:r>
              <w:t>1 day</w:t>
            </w:r>
          </w:p>
        </w:tc>
        <w:tc>
          <w:tcPr>
            <w:tcW w:w="2880" w:type="dxa"/>
          </w:tcPr>
          <w:p w14:paraId="497994F6" w14:textId="77777777" w:rsidR="00586926" w:rsidRDefault="00000000">
            <w:r>
              <w:t>[Insert Date + 1 Day]</w:t>
            </w:r>
          </w:p>
        </w:tc>
      </w:tr>
      <w:tr w:rsidR="00586926" w14:paraId="5174303C" w14:textId="77777777">
        <w:tc>
          <w:tcPr>
            <w:tcW w:w="2880" w:type="dxa"/>
          </w:tcPr>
          <w:p w14:paraId="3D29C4DD" w14:textId="77777777" w:rsidR="00586926" w:rsidRDefault="00000000">
            <w:r>
              <w:t>Access to Care Analysis</w:t>
            </w:r>
          </w:p>
        </w:tc>
        <w:tc>
          <w:tcPr>
            <w:tcW w:w="2880" w:type="dxa"/>
          </w:tcPr>
          <w:p w14:paraId="06723173" w14:textId="77777777" w:rsidR="00586926" w:rsidRDefault="00000000">
            <w:r>
              <w:t>3 days</w:t>
            </w:r>
          </w:p>
        </w:tc>
        <w:tc>
          <w:tcPr>
            <w:tcW w:w="2880" w:type="dxa"/>
          </w:tcPr>
          <w:p w14:paraId="65DFB01D" w14:textId="77777777" w:rsidR="00586926" w:rsidRDefault="00000000">
            <w:r>
              <w:t>[Insert Date + 4 Days]</w:t>
            </w:r>
          </w:p>
        </w:tc>
      </w:tr>
      <w:tr w:rsidR="00586926" w14:paraId="203A6215" w14:textId="77777777">
        <w:tc>
          <w:tcPr>
            <w:tcW w:w="2880" w:type="dxa"/>
          </w:tcPr>
          <w:p w14:paraId="716B569E" w14:textId="77777777" w:rsidR="00586926" w:rsidRDefault="00000000">
            <w:r>
              <w:t>Lifestyle Inequalities Analysis</w:t>
            </w:r>
          </w:p>
        </w:tc>
        <w:tc>
          <w:tcPr>
            <w:tcW w:w="2880" w:type="dxa"/>
          </w:tcPr>
          <w:p w14:paraId="3DE6F006" w14:textId="77777777" w:rsidR="00586926" w:rsidRDefault="00000000">
            <w:r>
              <w:t>3 days</w:t>
            </w:r>
          </w:p>
        </w:tc>
        <w:tc>
          <w:tcPr>
            <w:tcW w:w="2880" w:type="dxa"/>
          </w:tcPr>
          <w:p w14:paraId="5F92DD23" w14:textId="77777777" w:rsidR="00586926" w:rsidRDefault="00000000">
            <w:r>
              <w:t>[Insert Date + 7 Days]</w:t>
            </w:r>
          </w:p>
        </w:tc>
      </w:tr>
      <w:tr w:rsidR="00586926" w14:paraId="6463F935" w14:textId="77777777">
        <w:tc>
          <w:tcPr>
            <w:tcW w:w="2880" w:type="dxa"/>
          </w:tcPr>
          <w:p w14:paraId="7AD17559" w14:textId="77777777" w:rsidR="00586926" w:rsidRDefault="00000000">
            <w:r>
              <w:t>Model Building &amp; Inequality Index</w:t>
            </w:r>
          </w:p>
        </w:tc>
        <w:tc>
          <w:tcPr>
            <w:tcW w:w="2880" w:type="dxa"/>
          </w:tcPr>
          <w:p w14:paraId="508FE09A" w14:textId="77777777" w:rsidR="00586926" w:rsidRDefault="00000000">
            <w:r>
              <w:t>4 days</w:t>
            </w:r>
          </w:p>
        </w:tc>
        <w:tc>
          <w:tcPr>
            <w:tcW w:w="2880" w:type="dxa"/>
          </w:tcPr>
          <w:p w14:paraId="3AA844CB" w14:textId="77777777" w:rsidR="00586926" w:rsidRDefault="00000000">
            <w:r>
              <w:t>[Insert Date + 11 Days]</w:t>
            </w:r>
          </w:p>
        </w:tc>
      </w:tr>
      <w:tr w:rsidR="00586926" w14:paraId="3BFA3764" w14:textId="77777777">
        <w:tc>
          <w:tcPr>
            <w:tcW w:w="2880" w:type="dxa"/>
          </w:tcPr>
          <w:p w14:paraId="6A5C61CF" w14:textId="77777777" w:rsidR="00586926" w:rsidRDefault="00000000">
            <w:r>
              <w:t>Interpretation &amp; Reporting</w:t>
            </w:r>
          </w:p>
        </w:tc>
        <w:tc>
          <w:tcPr>
            <w:tcW w:w="2880" w:type="dxa"/>
          </w:tcPr>
          <w:p w14:paraId="75213031" w14:textId="77777777" w:rsidR="00586926" w:rsidRDefault="00000000">
            <w:r>
              <w:t>2 days</w:t>
            </w:r>
          </w:p>
        </w:tc>
        <w:tc>
          <w:tcPr>
            <w:tcW w:w="2880" w:type="dxa"/>
          </w:tcPr>
          <w:p w14:paraId="1542BA85" w14:textId="77777777" w:rsidR="00586926" w:rsidRDefault="00000000">
            <w:r>
              <w:t>[Insert Date + 13 Days]</w:t>
            </w:r>
          </w:p>
        </w:tc>
      </w:tr>
      <w:tr w:rsidR="00586926" w14:paraId="6777A623" w14:textId="77777777">
        <w:tc>
          <w:tcPr>
            <w:tcW w:w="2880" w:type="dxa"/>
          </w:tcPr>
          <w:p w14:paraId="092BBE37" w14:textId="77777777" w:rsidR="00586926" w:rsidRDefault="00000000">
            <w:r>
              <w:t>**Total Time**</w:t>
            </w:r>
          </w:p>
        </w:tc>
        <w:tc>
          <w:tcPr>
            <w:tcW w:w="2880" w:type="dxa"/>
          </w:tcPr>
          <w:p w14:paraId="6E2CF103" w14:textId="77777777" w:rsidR="00586926" w:rsidRDefault="00000000">
            <w:r>
              <w:t>**~2 weeks**</w:t>
            </w:r>
          </w:p>
        </w:tc>
        <w:tc>
          <w:tcPr>
            <w:tcW w:w="2880" w:type="dxa"/>
          </w:tcPr>
          <w:p w14:paraId="4D26E04C" w14:textId="77777777" w:rsidR="00586926" w:rsidRDefault="00000000">
            <w:r>
              <w:t>**Resume-Ready by Mid-April**</w:t>
            </w:r>
          </w:p>
        </w:tc>
      </w:tr>
    </w:tbl>
    <w:p w14:paraId="742D8772" w14:textId="77777777" w:rsidR="00586926" w:rsidRDefault="00000000">
      <w:pPr>
        <w:pStyle w:val="Heading2"/>
      </w:pPr>
      <w:r>
        <w:t>7. Total Time Commitment</w:t>
      </w:r>
    </w:p>
    <w:p w14:paraId="1D6169CA" w14:textId="77777777" w:rsidR="005201BC" w:rsidRDefault="00000000">
      <w:r>
        <w:t>⏳ **~2 Weeks** (10-13 days of work)</w:t>
      </w:r>
      <w:r>
        <w:br/>
        <w:t>- Aim to **complete by mid-April** to showcase on your resume while continuing your job hunt</w:t>
      </w:r>
    </w:p>
    <w:p w14:paraId="302F74DA" w14:textId="77777777" w:rsidR="005201BC" w:rsidRDefault="005201BC"/>
    <w:p w14:paraId="2219BF89" w14:textId="77777777" w:rsidR="005201BC" w:rsidRDefault="005201BC"/>
    <w:p w14:paraId="31214629" w14:textId="77777777" w:rsidR="005201BC" w:rsidRDefault="005201BC"/>
    <w:p w14:paraId="1D32E0C5" w14:textId="77777777" w:rsidR="005201BC" w:rsidRDefault="005201BC"/>
    <w:p w14:paraId="5B693E71" w14:textId="77777777" w:rsidR="005201BC" w:rsidRDefault="005201BC"/>
    <w:p w14:paraId="1C15471F" w14:textId="77777777" w:rsidR="005201BC" w:rsidRDefault="005201BC"/>
    <w:p w14:paraId="41BF37A3" w14:textId="77777777" w:rsidR="005201BC" w:rsidRDefault="005201BC"/>
    <w:p w14:paraId="55DACDFF" w14:textId="77777777" w:rsidR="005201BC" w:rsidRDefault="005201BC"/>
    <w:p w14:paraId="76A8998F" w14:textId="77777777" w:rsidR="005201BC" w:rsidRDefault="005201BC"/>
    <w:p w14:paraId="5A3B6393" w14:textId="77777777" w:rsidR="005201BC" w:rsidRDefault="005201BC"/>
    <w:p w14:paraId="31A336EA" w14:textId="77777777" w:rsidR="005201BC" w:rsidRDefault="005201BC"/>
    <w:p w14:paraId="55FC508D" w14:textId="77777777" w:rsidR="005201BC" w:rsidRDefault="005201BC"/>
    <w:p w14:paraId="7F0D315D" w14:textId="77777777" w:rsidR="005201BC" w:rsidRDefault="005201BC"/>
    <w:p w14:paraId="3CD57516" w14:textId="77777777" w:rsidR="005201BC" w:rsidRDefault="005201BC">
      <w:r>
        <w:lastRenderedPageBreak/>
        <w:t>03.25.2025</w:t>
      </w:r>
    </w:p>
    <w:p w14:paraId="5D6B8715" w14:textId="77777777" w:rsidR="005201BC" w:rsidRPr="005201BC" w:rsidRDefault="005201BC" w:rsidP="005201BC">
      <w:pPr>
        <w:rPr>
          <w:b/>
          <w:bCs/>
          <w:lang w:val="en-IN"/>
        </w:rPr>
      </w:pPr>
      <w:r w:rsidRPr="005201BC">
        <w:rPr>
          <w:b/>
          <w:bCs/>
          <w:lang w:val="en-IN"/>
        </w:rPr>
        <w:t>1. Data Cleaning Progress</w:t>
      </w:r>
    </w:p>
    <w:p w14:paraId="012A0F44" w14:textId="77777777" w:rsidR="005201BC" w:rsidRPr="005201BC" w:rsidRDefault="005201BC" w:rsidP="005201BC">
      <w:pPr>
        <w:rPr>
          <w:lang w:val="en-IN"/>
        </w:rPr>
      </w:pPr>
      <w:r w:rsidRPr="005201BC">
        <w:rPr>
          <w:lang w:val="en-IN"/>
        </w:rPr>
        <w:t>You’ve successfully completed the following data cleaning tasks: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79"/>
        <w:gridCol w:w="3355"/>
        <w:gridCol w:w="2305"/>
      </w:tblGrid>
      <w:tr w:rsidR="005201BC" w:rsidRPr="005201BC" w14:paraId="72CAC67F" w14:textId="77777777" w:rsidTr="005201BC">
        <w:tc>
          <w:tcPr>
            <w:tcW w:w="0" w:type="auto"/>
            <w:hideMark/>
          </w:tcPr>
          <w:p w14:paraId="459866FD" w14:textId="77777777" w:rsidR="005201BC" w:rsidRPr="005201BC" w:rsidRDefault="005201BC" w:rsidP="005201BC">
            <w:pPr>
              <w:spacing w:after="200" w:line="276" w:lineRule="auto"/>
              <w:rPr>
                <w:b/>
                <w:bCs/>
                <w:lang w:val="en-IN"/>
              </w:rPr>
            </w:pPr>
            <w:r w:rsidRPr="005201BC">
              <w:rPr>
                <w:b/>
                <w:bCs/>
                <w:lang w:val="en-IN"/>
              </w:rPr>
              <w:t>Column</w:t>
            </w:r>
          </w:p>
        </w:tc>
        <w:tc>
          <w:tcPr>
            <w:tcW w:w="0" w:type="auto"/>
            <w:hideMark/>
          </w:tcPr>
          <w:p w14:paraId="02B3D61A" w14:textId="77777777" w:rsidR="005201BC" w:rsidRPr="005201BC" w:rsidRDefault="005201BC" w:rsidP="005201BC">
            <w:pPr>
              <w:spacing w:after="200" w:line="276" w:lineRule="auto"/>
              <w:rPr>
                <w:b/>
                <w:bCs/>
                <w:lang w:val="en-IN"/>
              </w:rPr>
            </w:pPr>
            <w:r w:rsidRPr="005201BC">
              <w:rPr>
                <w:b/>
                <w:bCs/>
                <w:lang w:val="en-IN"/>
              </w:rPr>
              <w:t>Issue</w:t>
            </w:r>
          </w:p>
        </w:tc>
        <w:tc>
          <w:tcPr>
            <w:tcW w:w="0" w:type="auto"/>
            <w:hideMark/>
          </w:tcPr>
          <w:p w14:paraId="48294863" w14:textId="77777777" w:rsidR="005201BC" w:rsidRPr="005201BC" w:rsidRDefault="005201BC" w:rsidP="005201BC">
            <w:pPr>
              <w:spacing w:after="200" w:line="276" w:lineRule="auto"/>
              <w:rPr>
                <w:b/>
                <w:bCs/>
                <w:lang w:val="en-IN"/>
              </w:rPr>
            </w:pPr>
            <w:r w:rsidRPr="005201BC">
              <w:rPr>
                <w:b/>
                <w:bCs/>
                <w:lang w:val="en-IN"/>
              </w:rPr>
              <w:t>Status</w:t>
            </w:r>
          </w:p>
        </w:tc>
      </w:tr>
      <w:tr w:rsidR="005201BC" w:rsidRPr="005201BC" w14:paraId="7B710BAB" w14:textId="77777777" w:rsidTr="005201BC">
        <w:tc>
          <w:tcPr>
            <w:tcW w:w="0" w:type="auto"/>
            <w:hideMark/>
          </w:tcPr>
          <w:p w14:paraId="682DE062" w14:textId="77777777" w:rsidR="005201BC" w:rsidRPr="005201BC" w:rsidRDefault="005201BC" w:rsidP="005201BC">
            <w:pPr>
              <w:spacing w:after="200" w:line="276" w:lineRule="auto"/>
              <w:rPr>
                <w:lang w:val="en-IN"/>
              </w:rPr>
            </w:pPr>
            <w:proofErr w:type="spellStart"/>
            <w:r w:rsidRPr="005201BC">
              <w:rPr>
                <w:lang w:val="en-IN"/>
              </w:rPr>
              <w:t>HeartDiseaseorAttack</w:t>
            </w:r>
            <w:proofErr w:type="spellEnd"/>
          </w:p>
        </w:tc>
        <w:tc>
          <w:tcPr>
            <w:tcW w:w="0" w:type="auto"/>
            <w:hideMark/>
          </w:tcPr>
          <w:p w14:paraId="4305FF52" w14:textId="77777777" w:rsidR="005201BC" w:rsidRPr="005201BC" w:rsidRDefault="005201BC" w:rsidP="005201BC">
            <w:pPr>
              <w:spacing w:after="200" w:line="276" w:lineRule="auto"/>
              <w:rPr>
                <w:lang w:val="en-IN"/>
              </w:rPr>
            </w:pPr>
            <w:r w:rsidRPr="005201BC">
              <w:rPr>
                <w:lang w:val="en-IN"/>
              </w:rPr>
              <w:t>Unexpected value (0.1032...)</w:t>
            </w:r>
          </w:p>
        </w:tc>
        <w:tc>
          <w:tcPr>
            <w:tcW w:w="0" w:type="auto"/>
            <w:hideMark/>
          </w:tcPr>
          <w:p w14:paraId="5820BFF5" w14:textId="77777777" w:rsidR="005201BC" w:rsidRPr="005201BC" w:rsidRDefault="005201BC" w:rsidP="005201BC">
            <w:pPr>
              <w:spacing w:after="200" w:line="276" w:lineRule="auto"/>
              <w:rPr>
                <w:lang w:val="en-IN"/>
              </w:rPr>
            </w:pPr>
            <w:r w:rsidRPr="005201BC">
              <w:rPr>
                <w:rFonts w:ascii="Segoe UI Emoji" w:hAnsi="Segoe UI Emoji" w:cs="Segoe UI Emoji"/>
                <w:lang w:val="en-IN"/>
              </w:rPr>
              <w:t>✅</w:t>
            </w:r>
            <w:r w:rsidRPr="005201BC">
              <w:rPr>
                <w:lang w:val="en-IN"/>
              </w:rPr>
              <w:t xml:space="preserve"> Fixed (0 or 1 only)</w:t>
            </w:r>
          </w:p>
        </w:tc>
      </w:tr>
      <w:tr w:rsidR="005201BC" w:rsidRPr="005201BC" w14:paraId="3C72D162" w14:textId="77777777" w:rsidTr="005201BC">
        <w:tc>
          <w:tcPr>
            <w:tcW w:w="0" w:type="auto"/>
            <w:hideMark/>
          </w:tcPr>
          <w:p w14:paraId="3AD98E04" w14:textId="77777777" w:rsidR="005201BC" w:rsidRPr="005201BC" w:rsidRDefault="005201BC" w:rsidP="005201BC">
            <w:pPr>
              <w:spacing w:after="200" w:line="276" w:lineRule="auto"/>
              <w:rPr>
                <w:lang w:val="en-IN"/>
              </w:rPr>
            </w:pPr>
            <w:proofErr w:type="spellStart"/>
            <w:r w:rsidRPr="005201BC">
              <w:rPr>
                <w:lang w:val="en-IN"/>
              </w:rPr>
              <w:t>Disease.percentage</w:t>
            </w:r>
            <w:proofErr w:type="spellEnd"/>
          </w:p>
        </w:tc>
        <w:tc>
          <w:tcPr>
            <w:tcW w:w="0" w:type="auto"/>
            <w:hideMark/>
          </w:tcPr>
          <w:p w14:paraId="472A02B3" w14:textId="77777777" w:rsidR="005201BC" w:rsidRPr="005201BC" w:rsidRDefault="005201BC" w:rsidP="005201BC">
            <w:pPr>
              <w:spacing w:after="200" w:line="276" w:lineRule="auto"/>
              <w:rPr>
                <w:lang w:val="en-IN"/>
              </w:rPr>
            </w:pPr>
            <w:r w:rsidRPr="005201BC">
              <w:rPr>
                <w:lang w:val="en-IN"/>
              </w:rPr>
              <w:t>Unexpected value (0.1032...)</w:t>
            </w:r>
          </w:p>
        </w:tc>
        <w:tc>
          <w:tcPr>
            <w:tcW w:w="0" w:type="auto"/>
            <w:hideMark/>
          </w:tcPr>
          <w:p w14:paraId="31B65F4D" w14:textId="77777777" w:rsidR="005201BC" w:rsidRPr="005201BC" w:rsidRDefault="005201BC" w:rsidP="005201BC">
            <w:pPr>
              <w:spacing w:after="200" w:line="276" w:lineRule="auto"/>
              <w:rPr>
                <w:lang w:val="en-IN"/>
              </w:rPr>
            </w:pPr>
            <w:r w:rsidRPr="005201BC">
              <w:rPr>
                <w:rFonts w:ascii="Segoe UI Emoji" w:hAnsi="Segoe UI Emoji" w:cs="Segoe UI Emoji"/>
                <w:lang w:val="en-IN"/>
              </w:rPr>
              <w:t>✅</w:t>
            </w:r>
            <w:r w:rsidRPr="005201BC">
              <w:rPr>
                <w:lang w:val="en-IN"/>
              </w:rPr>
              <w:t xml:space="preserve"> Fixed (0 or 1 only)</w:t>
            </w:r>
          </w:p>
        </w:tc>
      </w:tr>
      <w:tr w:rsidR="005201BC" w:rsidRPr="005201BC" w14:paraId="0F4FD2FB" w14:textId="77777777" w:rsidTr="005201BC">
        <w:tc>
          <w:tcPr>
            <w:tcW w:w="0" w:type="auto"/>
            <w:hideMark/>
          </w:tcPr>
          <w:p w14:paraId="1BD77039" w14:textId="77777777" w:rsidR="005201BC" w:rsidRPr="005201BC" w:rsidRDefault="005201BC" w:rsidP="005201BC">
            <w:pPr>
              <w:spacing w:after="200" w:line="276" w:lineRule="auto"/>
              <w:rPr>
                <w:lang w:val="en-IN"/>
              </w:rPr>
            </w:pPr>
            <w:r w:rsidRPr="005201BC">
              <w:rPr>
                <w:b/>
                <w:bCs/>
                <w:lang w:val="en-IN"/>
              </w:rPr>
              <w:t>Other Columns</w:t>
            </w:r>
          </w:p>
        </w:tc>
        <w:tc>
          <w:tcPr>
            <w:tcW w:w="0" w:type="auto"/>
            <w:hideMark/>
          </w:tcPr>
          <w:p w14:paraId="32F90975" w14:textId="77777777" w:rsidR="005201BC" w:rsidRPr="005201BC" w:rsidRDefault="005201BC" w:rsidP="005201BC">
            <w:pPr>
              <w:spacing w:after="200" w:line="276" w:lineRule="auto"/>
              <w:rPr>
                <w:lang w:val="en-IN"/>
              </w:rPr>
            </w:pPr>
            <w:r w:rsidRPr="005201BC">
              <w:rPr>
                <w:lang w:val="en-IN"/>
              </w:rPr>
              <w:t>Checked for missing values (NAs)</w:t>
            </w:r>
          </w:p>
        </w:tc>
        <w:tc>
          <w:tcPr>
            <w:tcW w:w="0" w:type="auto"/>
            <w:hideMark/>
          </w:tcPr>
          <w:p w14:paraId="16ECA3AD" w14:textId="77777777" w:rsidR="005201BC" w:rsidRPr="005201BC" w:rsidRDefault="005201BC" w:rsidP="005201BC">
            <w:pPr>
              <w:spacing w:after="200" w:line="276" w:lineRule="auto"/>
              <w:rPr>
                <w:lang w:val="en-IN"/>
              </w:rPr>
            </w:pPr>
            <w:r w:rsidRPr="005201BC">
              <w:rPr>
                <w:rFonts w:ascii="Segoe UI Emoji" w:hAnsi="Segoe UI Emoji" w:cs="Segoe UI Emoji"/>
                <w:lang w:val="en-IN"/>
              </w:rPr>
              <w:t>✅</w:t>
            </w:r>
            <w:r w:rsidRPr="005201BC">
              <w:rPr>
                <w:lang w:val="en-IN"/>
              </w:rPr>
              <w:t xml:space="preserve"> No missing values</w:t>
            </w:r>
          </w:p>
        </w:tc>
      </w:tr>
    </w:tbl>
    <w:p w14:paraId="045DA454" w14:textId="77777777" w:rsidR="005201BC" w:rsidRDefault="005201BC" w:rsidP="005201BC">
      <w:pPr>
        <w:rPr>
          <w:lang w:val="en-IN"/>
        </w:rPr>
      </w:pPr>
      <w:r w:rsidRPr="005201BC">
        <w:rPr>
          <w:rFonts w:ascii="Segoe UI Emoji" w:hAnsi="Segoe UI Emoji" w:cs="Segoe UI Emoji"/>
          <w:lang w:val="en-IN"/>
        </w:rPr>
        <w:t>✅</w:t>
      </w:r>
      <w:r w:rsidRPr="005201BC">
        <w:rPr>
          <w:lang w:val="en-IN"/>
        </w:rPr>
        <w:t xml:space="preserve"> </w:t>
      </w:r>
      <w:r w:rsidRPr="005201BC">
        <w:rPr>
          <w:b/>
          <w:bCs/>
          <w:lang w:val="en-IN"/>
        </w:rPr>
        <w:t>Outcome:</w:t>
      </w:r>
      <w:r w:rsidRPr="005201BC">
        <w:rPr>
          <w:lang w:val="en-IN"/>
        </w:rPr>
        <w:t xml:space="preserve"> The dataset is now </w:t>
      </w:r>
      <w:r w:rsidRPr="005201BC">
        <w:rPr>
          <w:b/>
          <w:bCs/>
          <w:lang w:val="en-IN"/>
        </w:rPr>
        <w:t>clean</w:t>
      </w:r>
      <w:r w:rsidRPr="005201BC">
        <w:rPr>
          <w:lang w:val="en-IN"/>
        </w:rPr>
        <w:t xml:space="preserve">—all erroneous entries are fixed, and there are </w:t>
      </w:r>
      <w:r w:rsidRPr="005201BC">
        <w:rPr>
          <w:b/>
          <w:bCs/>
          <w:lang w:val="en-IN"/>
        </w:rPr>
        <w:t>no missing values</w:t>
      </w:r>
      <w:r w:rsidRPr="005201BC">
        <w:rPr>
          <w:lang w:val="en-IN"/>
        </w:rPr>
        <w:t xml:space="preserve"> across columns.</w:t>
      </w:r>
    </w:p>
    <w:p w14:paraId="3FAC6D7F" w14:textId="77777777" w:rsidR="0025066C" w:rsidRDefault="0025066C" w:rsidP="005201BC">
      <w:pPr>
        <w:rPr>
          <w:lang w:val="en-IN"/>
        </w:rPr>
      </w:pPr>
    </w:p>
    <w:p w14:paraId="4A58A71F" w14:textId="77777777" w:rsidR="0025066C" w:rsidRPr="0025066C" w:rsidRDefault="0025066C" w:rsidP="0025066C">
      <w:pPr>
        <w:rPr>
          <w:b/>
          <w:bCs/>
          <w:lang w:val="en-IN"/>
        </w:rPr>
      </w:pPr>
      <w:r w:rsidRPr="0025066C">
        <w:rPr>
          <w:b/>
          <w:bCs/>
          <w:lang w:val="en-IN"/>
        </w:rPr>
        <w:t>Quick Data Check Summary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16"/>
        <w:gridCol w:w="2539"/>
      </w:tblGrid>
      <w:tr w:rsidR="0025066C" w:rsidRPr="0025066C" w14:paraId="1B928AFD" w14:textId="77777777" w:rsidTr="0025066C">
        <w:tc>
          <w:tcPr>
            <w:tcW w:w="0" w:type="auto"/>
            <w:hideMark/>
          </w:tcPr>
          <w:p w14:paraId="46102215" w14:textId="77777777" w:rsidR="0025066C" w:rsidRPr="0025066C" w:rsidRDefault="0025066C" w:rsidP="0025066C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5066C">
              <w:rPr>
                <w:b/>
                <w:bCs/>
                <w:lang w:val="en-IN"/>
              </w:rPr>
              <w:t>Variable</w:t>
            </w:r>
          </w:p>
        </w:tc>
        <w:tc>
          <w:tcPr>
            <w:tcW w:w="0" w:type="auto"/>
            <w:hideMark/>
          </w:tcPr>
          <w:p w14:paraId="73F866F4" w14:textId="77777777" w:rsidR="0025066C" w:rsidRPr="0025066C" w:rsidRDefault="0025066C" w:rsidP="0025066C">
            <w:pPr>
              <w:spacing w:after="200" w:line="276" w:lineRule="auto"/>
              <w:rPr>
                <w:b/>
                <w:bCs/>
                <w:lang w:val="en-IN"/>
              </w:rPr>
            </w:pPr>
            <w:r w:rsidRPr="0025066C">
              <w:rPr>
                <w:rFonts w:ascii="Segoe UI Emoji" w:hAnsi="Segoe UI Emoji" w:cs="Segoe UI Emoji"/>
                <w:b/>
                <w:bCs/>
                <w:lang w:val="en-IN"/>
              </w:rPr>
              <w:t>✅</w:t>
            </w:r>
            <w:r w:rsidRPr="0025066C">
              <w:rPr>
                <w:b/>
                <w:bCs/>
                <w:lang w:val="en-IN"/>
              </w:rPr>
              <w:t xml:space="preserve"> Fixed Output</w:t>
            </w:r>
          </w:p>
        </w:tc>
      </w:tr>
      <w:tr w:rsidR="0025066C" w:rsidRPr="0025066C" w14:paraId="6AB8E3DD" w14:textId="77777777" w:rsidTr="0025066C">
        <w:tc>
          <w:tcPr>
            <w:tcW w:w="0" w:type="auto"/>
            <w:hideMark/>
          </w:tcPr>
          <w:p w14:paraId="5FEAD88F" w14:textId="77777777" w:rsidR="0025066C" w:rsidRPr="0025066C" w:rsidRDefault="0025066C" w:rsidP="0025066C">
            <w:pPr>
              <w:spacing w:after="200" w:line="276" w:lineRule="auto"/>
              <w:rPr>
                <w:lang w:val="en-IN"/>
              </w:rPr>
            </w:pPr>
            <w:proofErr w:type="spellStart"/>
            <w:r w:rsidRPr="0025066C">
              <w:rPr>
                <w:b/>
                <w:bCs/>
                <w:lang w:val="en-IN"/>
              </w:rPr>
              <w:t>AnyHealthcare</w:t>
            </w:r>
            <w:proofErr w:type="spellEnd"/>
          </w:p>
        </w:tc>
        <w:tc>
          <w:tcPr>
            <w:tcW w:w="0" w:type="auto"/>
            <w:hideMark/>
          </w:tcPr>
          <w:p w14:paraId="4F82DF2F" w14:textId="77777777" w:rsidR="0025066C" w:rsidRPr="0025066C" w:rsidRDefault="0025066C" w:rsidP="0025066C">
            <w:pPr>
              <w:spacing w:after="200" w:line="276" w:lineRule="auto"/>
              <w:rPr>
                <w:lang w:val="en-IN"/>
              </w:rPr>
            </w:pPr>
            <w:r w:rsidRPr="0025066C">
              <w:rPr>
                <w:lang w:val="en-IN"/>
              </w:rPr>
              <w:t>0 (12,391), 1 (241,289)</w:t>
            </w:r>
          </w:p>
        </w:tc>
      </w:tr>
      <w:tr w:rsidR="0025066C" w:rsidRPr="0025066C" w14:paraId="4CBDA838" w14:textId="77777777" w:rsidTr="0025066C">
        <w:tc>
          <w:tcPr>
            <w:tcW w:w="0" w:type="auto"/>
            <w:hideMark/>
          </w:tcPr>
          <w:p w14:paraId="520A94AA" w14:textId="77777777" w:rsidR="0025066C" w:rsidRPr="0025066C" w:rsidRDefault="0025066C" w:rsidP="0025066C">
            <w:pPr>
              <w:spacing w:after="200" w:line="276" w:lineRule="auto"/>
              <w:rPr>
                <w:lang w:val="en-IN"/>
              </w:rPr>
            </w:pPr>
            <w:proofErr w:type="spellStart"/>
            <w:r w:rsidRPr="0025066C">
              <w:rPr>
                <w:b/>
                <w:bCs/>
                <w:lang w:val="en-IN"/>
              </w:rPr>
              <w:t>NoDocbcCost</w:t>
            </w:r>
            <w:proofErr w:type="spellEnd"/>
          </w:p>
        </w:tc>
        <w:tc>
          <w:tcPr>
            <w:tcW w:w="0" w:type="auto"/>
            <w:hideMark/>
          </w:tcPr>
          <w:p w14:paraId="7AF60F80" w14:textId="77777777" w:rsidR="0025066C" w:rsidRPr="0025066C" w:rsidRDefault="0025066C" w:rsidP="0025066C">
            <w:pPr>
              <w:spacing w:after="200" w:line="276" w:lineRule="auto"/>
              <w:rPr>
                <w:lang w:val="en-IN"/>
              </w:rPr>
            </w:pPr>
            <w:r w:rsidRPr="0025066C">
              <w:rPr>
                <w:lang w:val="en-IN"/>
              </w:rPr>
              <w:t>0 (232,354), 1 (21,326)</w:t>
            </w:r>
          </w:p>
        </w:tc>
      </w:tr>
      <w:tr w:rsidR="0025066C" w:rsidRPr="0025066C" w14:paraId="2F0E198A" w14:textId="77777777" w:rsidTr="0025066C">
        <w:tc>
          <w:tcPr>
            <w:tcW w:w="0" w:type="auto"/>
            <w:hideMark/>
          </w:tcPr>
          <w:p w14:paraId="22EB5CF7" w14:textId="77777777" w:rsidR="0025066C" w:rsidRPr="0025066C" w:rsidRDefault="0025066C" w:rsidP="0025066C">
            <w:pPr>
              <w:spacing w:after="200" w:line="276" w:lineRule="auto"/>
              <w:rPr>
                <w:lang w:val="en-IN"/>
              </w:rPr>
            </w:pPr>
            <w:proofErr w:type="spellStart"/>
            <w:r w:rsidRPr="0025066C">
              <w:rPr>
                <w:b/>
                <w:bCs/>
                <w:lang w:val="en-IN"/>
              </w:rPr>
              <w:t>PhysActivity</w:t>
            </w:r>
            <w:proofErr w:type="spellEnd"/>
          </w:p>
        </w:tc>
        <w:tc>
          <w:tcPr>
            <w:tcW w:w="0" w:type="auto"/>
            <w:hideMark/>
          </w:tcPr>
          <w:p w14:paraId="3A5A236F" w14:textId="77777777" w:rsidR="0025066C" w:rsidRPr="0025066C" w:rsidRDefault="0025066C" w:rsidP="0025066C">
            <w:pPr>
              <w:spacing w:after="200" w:line="276" w:lineRule="auto"/>
              <w:rPr>
                <w:lang w:val="en-IN"/>
              </w:rPr>
            </w:pPr>
            <w:r w:rsidRPr="0025066C">
              <w:rPr>
                <w:lang w:val="en-IN"/>
              </w:rPr>
              <w:t>0 (61,270), 1 (192,410)</w:t>
            </w:r>
          </w:p>
        </w:tc>
      </w:tr>
      <w:tr w:rsidR="0025066C" w:rsidRPr="0025066C" w14:paraId="1517E614" w14:textId="77777777" w:rsidTr="0025066C">
        <w:tc>
          <w:tcPr>
            <w:tcW w:w="0" w:type="auto"/>
            <w:hideMark/>
          </w:tcPr>
          <w:p w14:paraId="4AF69029" w14:textId="77777777" w:rsidR="0025066C" w:rsidRPr="0025066C" w:rsidRDefault="0025066C" w:rsidP="0025066C">
            <w:pPr>
              <w:spacing w:after="200" w:line="276" w:lineRule="auto"/>
              <w:rPr>
                <w:lang w:val="en-IN"/>
              </w:rPr>
            </w:pPr>
            <w:r w:rsidRPr="0025066C">
              <w:rPr>
                <w:b/>
                <w:bCs/>
                <w:lang w:val="en-IN"/>
              </w:rPr>
              <w:t>Smoker</w:t>
            </w:r>
          </w:p>
        </w:tc>
        <w:tc>
          <w:tcPr>
            <w:tcW w:w="0" w:type="auto"/>
            <w:hideMark/>
          </w:tcPr>
          <w:p w14:paraId="7005443E" w14:textId="77777777" w:rsidR="0025066C" w:rsidRPr="0025066C" w:rsidRDefault="0025066C" w:rsidP="0025066C">
            <w:pPr>
              <w:spacing w:after="200" w:line="276" w:lineRule="auto"/>
              <w:rPr>
                <w:lang w:val="en-IN"/>
              </w:rPr>
            </w:pPr>
            <w:r w:rsidRPr="0025066C">
              <w:rPr>
                <w:lang w:val="en-IN"/>
              </w:rPr>
              <w:t>0 (146,680), 1 (107,000)</w:t>
            </w:r>
          </w:p>
        </w:tc>
      </w:tr>
      <w:tr w:rsidR="0025066C" w:rsidRPr="0025066C" w14:paraId="496E464E" w14:textId="77777777" w:rsidTr="0025066C">
        <w:tc>
          <w:tcPr>
            <w:tcW w:w="0" w:type="auto"/>
            <w:hideMark/>
          </w:tcPr>
          <w:p w14:paraId="50E241F1" w14:textId="77777777" w:rsidR="0025066C" w:rsidRPr="0025066C" w:rsidRDefault="0025066C" w:rsidP="0025066C">
            <w:pPr>
              <w:spacing w:after="200" w:line="276" w:lineRule="auto"/>
              <w:rPr>
                <w:lang w:val="en-IN"/>
              </w:rPr>
            </w:pPr>
            <w:proofErr w:type="spellStart"/>
            <w:r w:rsidRPr="0025066C">
              <w:rPr>
                <w:b/>
                <w:bCs/>
                <w:lang w:val="en-IN"/>
              </w:rPr>
              <w:t>HvyAlcoholConsump</w:t>
            </w:r>
            <w:proofErr w:type="spellEnd"/>
          </w:p>
        </w:tc>
        <w:tc>
          <w:tcPr>
            <w:tcW w:w="0" w:type="auto"/>
            <w:hideMark/>
          </w:tcPr>
          <w:p w14:paraId="130888A1" w14:textId="77777777" w:rsidR="0025066C" w:rsidRPr="0025066C" w:rsidRDefault="0025066C" w:rsidP="0025066C">
            <w:pPr>
              <w:spacing w:after="200" w:line="276" w:lineRule="auto"/>
              <w:rPr>
                <w:lang w:val="en-IN"/>
              </w:rPr>
            </w:pPr>
            <w:r w:rsidRPr="0025066C">
              <w:rPr>
                <w:lang w:val="en-IN"/>
              </w:rPr>
              <w:t>0 (239,730), 1 (13,950)</w:t>
            </w:r>
          </w:p>
        </w:tc>
      </w:tr>
      <w:tr w:rsidR="0025066C" w:rsidRPr="0025066C" w14:paraId="2BE59B68" w14:textId="77777777" w:rsidTr="0025066C">
        <w:tc>
          <w:tcPr>
            <w:tcW w:w="0" w:type="auto"/>
            <w:hideMark/>
          </w:tcPr>
          <w:p w14:paraId="268BF28F" w14:textId="77777777" w:rsidR="0025066C" w:rsidRPr="0025066C" w:rsidRDefault="0025066C" w:rsidP="0025066C">
            <w:pPr>
              <w:spacing w:after="200" w:line="276" w:lineRule="auto"/>
              <w:rPr>
                <w:lang w:val="en-IN"/>
              </w:rPr>
            </w:pPr>
            <w:r w:rsidRPr="0025066C">
              <w:rPr>
                <w:b/>
                <w:bCs/>
                <w:lang w:val="en-IN"/>
              </w:rPr>
              <w:t>Fruits</w:t>
            </w:r>
          </w:p>
        </w:tc>
        <w:tc>
          <w:tcPr>
            <w:tcW w:w="0" w:type="auto"/>
            <w:hideMark/>
          </w:tcPr>
          <w:p w14:paraId="61E511B8" w14:textId="77777777" w:rsidR="0025066C" w:rsidRPr="0025066C" w:rsidRDefault="0025066C" w:rsidP="0025066C">
            <w:pPr>
              <w:spacing w:after="200" w:line="276" w:lineRule="auto"/>
              <w:rPr>
                <w:lang w:val="en-IN"/>
              </w:rPr>
            </w:pPr>
            <w:r w:rsidRPr="0025066C">
              <w:rPr>
                <w:lang w:val="en-IN"/>
              </w:rPr>
              <w:t>0 (88,933), 1 (164,747)</w:t>
            </w:r>
          </w:p>
        </w:tc>
      </w:tr>
      <w:tr w:rsidR="0025066C" w:rsidRPr="0025066C" w14:paraId="3CD228AF" w14:textId="77777777" w:rsidTr="0025066C">
        <w:tc>
          <w:tcPr>
            <w:tcW w:w="0" w:type="auto"/>
            <w:hideMark/>
          </w:tcPr>
          <w:p w14:paraId="2287BD46" w14:textId="77777777" w:rsidR="0025066C" w:rsidRPr="0025066C" w:rsidRDefault="0025066C" w:rsidP="0025066C">
            <w:pPr>
              <w:spacing w:after="200" w:line="276" w:lineRule="auto"/>
              <w:rPr>
                <w:lang w:val="en-IN"/>
              </w:rPr>
            </w:pPr>
            <w:r w:rsidRPr="0025066C">
              <w:rPr>
                <w:b/>
                <w:bCs/>
                <w:lang w:val="en-IN"/>
              </w:rPr>
              <w:t>Veggies</w:t>
            </w:r>
          </w:p>
        </w:tc>
        <w:tc>
          <w:tcPr>
            <w:tcW w:w="0" w:type="auto"/>
            <w:hideMark/>
          </w:tcPr>
          <w:p w14:paraId="4C74EDC3" w14:textId="77777777" w:rsidR="0025066C" w:rsidRPr="0025066C" w:rsidRDefault="0025066C" w:rsidP="0025066C">
            <w:pPr>
              <w:spacing w:after="200" w:line="276" w:lineRule="auto"/>
              <w:rPr>
                <w:lang w:val="en-IN"/>
              </w:rPr>
            </w:pPr>
            <w:r w:rsidRPr="0025066C">
              <w:rPr>
                <w:lang w:val="en-IN"/>
              </w:rPr>
              <w:t>0 (47,148), 1 (206,532)</w:t>
            </w:r>
          </w:p>
        </w:tc>
      </w:tr>
      <w:tr w:rsidR="0025066C" w:rsidRPr="0025066C" w14:paraId="5CE57DE3" w14:textId="77777777" w:rsidTr="0025066C">
        <w:tc>
          <w:tcPr>
            <w:tcW w:w="0" w:type="auto"/>
            <w:hideMark/>
          </w:tcPr>
          <w:p w14:paraId="656F890E" w14:textId="77777777" w:rsidR="0025066C" w:rsidRPr="0025066C" w:rsidRDefault="0025066C" w:rsidP="0025066C">
            <w:pPr>
              <w:spacing w:after="200" w:line="276" w:lineRule="auto"/>
              <w:rPr>
                <w:lang w:val="en-IN"/>
              </w:rPr>
            </w:pPr>
            <w:proofErr w:type="spellStart"/>
            <w:r w:rsidRPr="0025066C">
              <w:rPr>
                <w:b/>
                <w:bCs/>
                <w:lang w:val="en-IN"/>
              </w:rPr>
              <w:t>BMI.capped</w:t>
            </w:r>
            <w:proofErr w:type="spellEnd"/>
          </w:p>
        </w:tc>
        <w:tc>
          <w:tcPr>
            <w:tcW w:w="0" w:type="auto"/>
            <w:hideMark/>
          </w:tcPr>
          <w:p w14:paraId="02E9C2DE" w14:textId="77777777" w:rsidR="0025066C" w:rsidRPr="0025066C" w:rsidRDefault="0025066C" w:rsidP="0025066C">
            <w:pPr>
              <w:spacing w:after="200" w:line="276" w:lineRule="auto"/>
              <w:rPr>
                <w:lang w:val="en-IN"/>
              </w:rPr>
            </w:pPr>
            <w:r w:rsidRPr="0025066C">
              <w:rPr>
                <w:lang w:val="en-IN"/>
              </w:rPr>
              <w:t>Valid BMI range (18–50)</w:t>
            </w:r>
          </w:p>
        </w:tc>
      </w:tr>
      <w:tr w:rsidR="0025066C" w:rsidRPr="0025066C" w14:paraId="01711E6F" w14:textId="77777777" w:rsidTr="0025066C">
        <w:tc>
          <w:tcPr>
            <w:tcW w:w="0" w:type="auto"/>
            <w:hideMark/>
          </w:tcPr>
          <w:p w14:paraId="6B1B52FE" w14:textId="77777777" w:rsidR="0025066C" w:rsidRPr="0025066C" w:rsidRDefault="0025066C" w:rsidP="0025066C">
            <w:pPr>
              <w:spacing w:after="200" w:line="276" w:lineRule="auto"/>
              <w:rPr>
                <w:lang w:val="en-IN"/>
              </w:rPr>
            </w:pPr>
            <w:r w:rsidRPr="0025066C">
              <w:rPr>
                <w:b/>
                <w:bCs/>
                <w:lang w:val="en-IN"/>
              </w:rPr>
              <w:t>Income</w:t>
            </w:r>
          </w:p>
        </w:tc>
        <w:tc>
          <w:tcPr>
            <w:tcW w:w="0" w:type="auto"/>
            <w:hideMark/>
          </w:tcPr>
          <w:p w14:paraId="124BCFD7" w14:textId="77777777" w:rsidR="0025066C" w:rsidRPr="0025066C" w:rsidRDefault="0025066C" w:rsidP="0025066C">
            <w:pPr>
              <w:spacing w:after="200" w:line="276" w:lineRule="auto"/>
              <w:rPr>
                <w:lang w:val="en-IN"/>
              </w:rPr>
            </w:pPr>
            <w:r w:rsidRPr="0025066C">
              <w:rPr>
                <w:lang w:val="en-IN"/>
              </w:rPr>
              <w:t>Valid range (1–8)</w:t>
            </w:r>
          </w:p>
        </w:tc>
      </w:tr>
    </w:tbl>
    <w:p w14:paraId="4E89202F" w14:textId="77777777" w:rsidR="0025066C" w:rsidRPr="005201BC" w:rsidRDefault="0025066C" w:rsidP="005201BC">
      <w:pPr>
        <w:rPr>
          <w:lang w:val="en-IN"/>
        </w:rPr>
      </w:pPr>
    </w:p>
    <w:p w14:paraId="11B20E7D" w14:textId="30C4E998" w:rsidR="00586926" w:rsidRDefault="00586926"/>
    <w:p w14:paraId="7E02344D" w14:textId="359D5F31" w:rsidR="005201BC" w:rsidRDefault="005201BC">
      <w:r>
        <w:t>2. Exploratory data analysis:</w:t>
      </w:r>
    </w:p>
    <w:p w14:paraId="165A6CF2" w14:textId="77777777" w:rsidR="005201BC" w:rsidRDefault="005201BC"/>
    <w:p w14:paraId="26F92A95" w14:textId="6FEB4DD1" w:rsidR="005201BC" w:rsidRDefault="005201BC">
      <w:r>
        <w:lastRenderedPageBreak/>
        <w:t>Goal- T</w:t>
      </w:r>
      <w:r w:rsidRPr="005201BC">
        <w:t xml:space="preserve">o understand the </w:t>
      </w:r>
      <w:r w:rsidRPr="005201BC">
        <w:rPr>
          <w:b/>
          <w:bCs/>
        </w:rPr>
        <w:t>distribution</w:t>
      </w:r>
      <w:r w:rsidRPr="005201BC">
        <w:t xml:space="preserve"> of key variables and </w:t>
      </w:r>
      <w:r w:rsidRPr="005201BC">
        <w:rPr>
          <w:b/>
          <w:bCs/>
        </w:rPr>
        <w:t>detect patterns</w:t>
      </w:r>
      <w:r w:rsidRPr="005201BC">
        <w:t xml:space="preserve"> in heart disease risk related to </w:t>
      </w:r>
      <w:r w:rsidRPr="005201BC">
        <w:rPr>
          <w:b/>
          <w:bCs/>
        </w:rPr>
        <w:t>access to care</w:t>
      </w:r>
      <w:r w:rsidRPr="005201BC">
        <w:t xml:space="preserve"> and </w:t>
      </w:r>
      <w:r w:rsidRPr="005201BC">
        <w:rPr>
          <w:b/>
          <w:bCs/>
        </w:rPr>
        <w:t>lifestyle factors</w:t>
      </w:r>
      <w:r w:rsidRPr="005201BC">
        <w:t>.</w:t>
      </w:r>
    </w:p>
    <w:p w14:paraId="6D331254" w14:textId="77777777" w:rsidR="00EC306B" w:rsidRDefault="00EC306B"/>
    <w:p w14:paraId="3554B814" w14:textId="77777777" w:rsidR="00EC306B" w:rsidRPr="00EC306B" w:rsidRDefault="00EC306B" w:rsidP="00EC306B">
      <w:pPr>
        <w:rPr>
          <w:b/>
          <w:bCs/>
          <w:lang w:val="en-IN"/>
        </w:rPr>
      </w:pPr>
      <w:r w:rsidRPr="00EC306B">
        <w:rPr>
          <w:rFonts w:ascii="Segoe UI Emoji" w:hAnsi="Segoe UI Emoji" w:cs="Segoe UI Emoji"/>
          <w:b/>
          <w:bCs/>
          <w:lang w:val="en-IN"/>
        </w:rPr>
        <w:t>📝</w:t>
      </w:r>
      <w:r w:rsidRPr="00EC306B">
        <w:rPr>
          <w:b/>
          <w:bCs/>
          <w:lang w:val="en-IN"/>
        </w:rPr>
        <w:t xml:space="preserve"> Summary of Findings: Investigating the </w:t>
      </w:r>
      <w:proofErr w:type="gramStart"/>
      <w:r w:rsidRPr="00EC306B">
        <w:rPr>
          <w:b/>
          <w:bCs/>
          <w:lang w:val="en-IN"/>
        </w:rPr>
        <w:t>Heart Disease</w:t>
      </w:r>
      <w:proofErr w:type="gramEnd"/>
      <w:r w:rsidRPr="00EC306B">
        <w:rPr>
          <w:b/>
          <w:bCs/>
          <w:lang w:val="en-IN"/>
        </w:rPr>
        <w:t>-Anomaly in Heavy Alcohol Consumers</w:t>
      </w:r>
    </w:p>
    <w:p w14:paraId="0E26AAD0" w14:textId="77777777" w:rsidR="00EC306B" w:rsidRPr="00EC306B" w:rsidRDefault="00000000" w:rsidP="00EC306B">
      <w:pPr>
        <w:rPr>
          <w:lang w:val="en-IN"/>
        </w:rPr>
      </w:pPr>
      <w:r>
        <w:rPr>
          <w:lang w:val="en-IN"/>
        </w:rPr>
        <w:pict w14:anchorId="42F5978E">
          <v:rect id="_x0000_i1025" style="width:0;height:1.5pt" o:hralign="center" o:hrstd="t" o:hr="t" fillcolor="#a0a0a0" stroked="f"/>
        </w:pict>
      </w:r>
    </w:p>
    <w:p w14:paraId="7C73B557" w14:textId="77777777" w:rsidR="00EC306B" w:rsidRPr="00EC306B" w:rsidRDefault="00EC306B" w:rsidP="00EC306B">
      <w:pPr>
        <w:rPr>
          <w:b/>
          <w:bCs/>
          <w:lang w:val="en-IN"/>
        </w:rPr>
      </w:pPr>
      <w:r w:rsidRPr="00EC306B">
        <w:rPr>
          <w:b/>
          <w:bCs/>
          <w:lang w:val="en-IN"/>
        </w:rPr>
        <w:t>1. The Anomaly</w:t>
      </w:r>
    </w:p>
    <w:p w14:paraId="7E00CB41" w14:textId="77777777" w:rsidR="00EC306B" w:rsidRPr="00EC306B" w:rsidRDefault="00EC306B" w:rsidP="00EC306B">
      <w:pPr>
        <w:rPr>
          <w:lang w:val="en-IN"/>
        </w:rPr>
      </w:pPr>
      <w:r w:rsidRPr="00EC306B">
        <w:rPr>
          <w:lang w:val="en-IN"/>
        </w:rPr>
        <w:t xml:space="preserve">We observed that </w:t>
      </w:r>
      <w:r w:rsidRPr="00EC306B">
        <w:rPr>
          <w:b/>
          <w:bCs/>
          <w:lang w:val="en-IN"/>
        </w:rPr>
        <w:t>non-drinkers</w:t>
      </w:r>
      <w:r w:rsidRPr="00EC306B">
        <w:rPr>
          <w:lang w:val="en-IN"/>
        </w:rPr>
        <w:t xml:space="preserve"> have a </w:t>
      </w:r>
      <w:r w:rsidRPr="00EC306B">
        <w:rPr>
          <w:b/>
          <w:bCs/>
          <w:lang w:val="en-IN"/>
        </w:rPr>
        <w:t>higher percentage of heart disease (9.54%)</w:t>
      </w:r>
      <w:r w:rsidRPr="00EC306B">
        <w:rPr>
          <w:lang w:val="en-IN"/>
        </w:rPr>
        <w:t xml:space="preserve"> compared to </w:t>
      </w:r>
      <w:r w:rsidRPr="00EC306B">
        <w:rPr>
          <w:b/>
          <w:bCs/>
          <w:lang w:val="en-IN"/>
        </w:rPr>
        <w:t>heavy drinkers (6.08%)</w:t>
      </w:r>
      <w:r w:rsidRPr="00EC306B">
        <w:rPr>
          <w:lang w:val="en-IN"/>
        </w:rPr>
        <w:t>, which contradicts the expected pattern where heavy alcohol consumption is typically associated with increased health risks.</w:t>
      </w:r>
    </w:p>
    <w:p w14:paraId="7F82782B" w14:textId="77777777" w:rsidR="00EC306B" w:rsidRPr="00EC306B" w:rsidRDefault="00000000" w:rsidP="00EC306B">
      <w:pPr>
        <w:rPr>
          <w:lang w:val="en-IN"/>
        </w:rPr>
      </w:pPr>
      <w:r>
        <w:rPr>
          <w:lang w:val="en-IN"/>
        </w:rPr>
        <w:pict w14:anchorId="62C3F2AF">
          <v:rect id="_x0000_i1026" style="width:0;height:1.5pt" o:hralign="center" o:hrstd="t" o:hr="t" fillcolor="#a0a0a0" stroked="f"/>
        </w:pict>
      </w:r>
    </w:p>
    <w:p w14:paraId="4B48F7B1" w14:textId="77777777" w:rsidR="00EC306B" w:rsidRPr="00EC306B" w:rsidRDefault="00EC306B" w:rsidP="00EC306B">
      <w:pPr>
        <w:rPr>
          <w:b/>
          <w:bCs/>
          <w:lang w:val="en-IN"/>
        </w:rPr>
      </w:pPr>
      <w:r w:rsidRPr="00EC306B">
        <w:rPr>
          <w:b/>
          <w:bCs/>
          <w:lang w:val="en-IN"/>
        </w:rPr>
        <w:t>2. Key Insights from Our Investigation</w:t>
      </w:r>
    </w:p>
    <w:p w14:paraId="495314B2" w14:textId="77777777" w:rsidR="00EC306B" w:rsidRPr="00EC306B" w:rsidRDefault="00EC306B" w:rsidP="00EC306B">
      <w:pPr>
        <w:rPr>
          <w:lang w:val="en-IN"/>
        </w:rPr>
      </w:pPr>
      <w:r w:rsidRPr="00EC306B">
        <w:rPr>
          <w:rFonts w:ascii="Segoe UI Emoji" w:hAnsi="Segoe UI Emoji" w:cs="Segoe UI Emoji"/>
          <w:lang w:val="en-IN"/>
        </w:rPr>
        <w:t>✅</w:t>
      </w:r>
      <w:r w:rsidRPr="00EC306B">
        <w:rPr>
          <w:lang w:val="en-IN"/>
        </w:rPr>
        <w:t xml:space="preserve"> </w:t>
      </w:r>
      <w:r w:rsidRPr="00EC306B">
        <w:rPr>
          <w:b/>
          <w:bCs/>
          <w:lang w:val="en-IN"/>
        </w:rPr>
        <w:t>(a) Age Distribution Discrepancy</w:t>
      </w:r>
    </w:p>
    <w:p w14:paraId="134DD0E0" w14:textId="77777777" w:rsidR="00EC306B" w:rsidRPr="00EC306B" w:rsidRDefault="00EC306B" w:rsidP="00EC306B">
      <w:pPr>
        <w:numPr>
          <w:ilvl w:val="0"/>
          <w:numId w:val="10"/>
        </w:numPr>
        <w:rPr>
          <w:lang w:val="en-IN"/>
        </w:rPr>
      </w:pPr>
      <w:r w:rsidRPr="00EC306B">
        <w:rPr>
          <w:b/>
          <w:bCs/>
          <w:lang w:val="en-IN"/>
        </w:rPr>
        <w:t>Mean Age of Non-Drinkers</w:t>
      </w:r>
      <w:r w:rsidRPr="00EC306B">
        <w:rPr>
          <w:lang w:val="en-IN"/>
        </w:rPr>
        <w:t>: 8.12 (encoded value)</w:t>
      </w:r>
    </w:p>
    <w:p w14:paraId="2B52DD8B" w14:textId="77777777" w:rsidR="00EC306B" w:rsidRPr="00EC306B" w:rsidRDefault="00EC306B" w:rsidP="00EC306B">
      <w:pPr>
        <w:numPr>
          <w:ilvl w:val="0"/>
          <w:numId w:val="10"/>
        </w:numPr>
        <w:rPr>
          <w:lang w:val="en-IN"/>
        </w:rPr>
      </w:pPr>
      <w:r w:rsidRPr="00EC306B">
        <w:rPr>
          <w:b/>
          <w:bCs/>
          <w:lang w:val="en-IN"/>
        </w:rPr>
        <w:t>Mean Age of Heavy Drinkers</w:t>
      </w:r>
      <w:r w:rsidRPr="00EC306B">
        <w:rPr>
          <w:lang w:val="en-IN"/>
        </w:rPr>
        <w:t>: 7.59 (encoded value)</w:t>
      </w:r>
    </w:p>
    <w:p w14:paraId="2509F1DE" w14:textId="77777777" w:rsidR="00EC306B" w:rsidRPr="00EC306B" w:rsidRDefault="00EC306B" w:rsidP="00EC306B">
      <w:pPr>
        <w:rPr>
          <w:lang w:val="en-IN"/>
        </w:rPr>
      </w:pPr>
      <w:r w:rsidRPr="00EC306B">
        <w:rPr>
          <w:rFonts w:ascii="Segoe UI Emoji" w:hAnsi="Segoe UI Emoji" w:cs="Segoe UI Emoji"/>
          <w:lang w:val="en-IN"/>
        </w:rPr>
        <w:t>📊</w:t>
      </w:r>
      <w:r w:rsidRPr="00EC306B">
        <w:rPr>
          <w:lang w:val="en-IN"/>
        </w:rPr>
        <w:t xml:space="preserve"> </w:t>
      </w:r>
      <w:r w:rsidRPr="00EC306B">
        <w:rPr>
          <w:b/>
          <w:bCs/>
          <w:lang w:val="en-IN"/>
        </w:rPr>
        <w:t>Interpretation</w:t>
      </w:r>
      <w:r w:rsidRPr="00EC306B">
        <w:rPr>
          <w:lang w:val="en-IN"/>
        </w:rPr>
        <w:t>:</w:t>
      </w:r>
      <w:r w:rsidRPr="00EC306B">
        <w:rPr>
          <w:lang w:val="en-IN"/>
        </w:rPr>
        <w:br/>
        <w:t xml:space="preserve">These unrealistic age values indicate that the </w:t>
      </w:r>
      <w:r w:rsidRPr="00EC306B">
        <w:rPr>
          <w:b/>
          <w:bCs/>
          <w:lang w:val="en-IN"/>
        </w:rPr>
        <w:t>age variable</w:t>
      </w:r>
      <w:r w:rsidRPr="00EC306B">
        <w:rPr>
          <w:lang w:val="en-IN"/>
        </w:rPr>
        <w:t xml:space="preserve"> is encoded and not yet properly decoded into actual age groups. This discrepancy suggests that the </w:t>
      </w:r>
      <w:r w:rsidRPr="00EC306B">
        <w:rPr>
          <w:b/>
          <w:bCs/>
          <w:lang w:val="en-IN"/>
        </w:rPr>
        <w:t>heavy drinker group</w:t>
      </w:r>
      <w:r w:rsidRPr="00EC306B">
        <w:rPr>
          <w:lang w:val="en-IN"/>
        </w:rPr>
        <w:t xml:space="preserve"> might be </w:t>
      </w:r>
      <w:r w:rsidRPr="00EC306B">
        <w:rPr>
          <w:b/>
          <w:bCs/>
          <w:lang w:val="en-IN"/>
        </w:rPr>
        <w:t>younger</w:t>
      </w:r>
      <w:r w:rsidRPr="00EC306B">
        <w:rPr>
          <w:lang w:val="en-IN"/>
        </w:rPr>
        <w:t xml:space="preserve"> on average—potentially reducing their heart disease risk.</w:t>
      </w:r>
    </w:p>
    <w:p w14:paraId="0990995C" w14:textId="77777777" w:rsidR="00EC306B" w:rsidRPr="00EC306B" w:rsidRDefault="00000000" w:rsidP="00EC306B">
      <w:pPr>
        <w:rPr>
          <w:lang w:val="en-IN"/>
        </w:rPr>
      </w:pPr>
      <w:r>
        <w:rPr>
          <w:lang w:val="en-IN"/>
        </w:rPr>
        <w:pict w14:anchorId="12420416">
          <v:rect id="_x0000_i1027" style="width:0;height:1.5pt" o:hralign="center" o:hrstd="t" o:hr="t" fillcolor="#a0a0a0" stroked="f"/>
        </w:pict>
      </w:r>
    </w:p>
    <w:p w14:paraId="0B580B62" w14:textId="77777777" w:rsidR="00EC306B" w:rsidRPr="00EC306B" w:rsidRDefault="00EC306B" w:rsidP="00EC306B">
      <w:pPr>
        <w:rPr>
          <w:lang w:val="en-IN"/>
        </w:rPr>
      </w:pPr>
      <w:r w:rsidRPr="00EC306B">
        <w:rPr>
          <w:rFonts w:ascii="Segoe UI Emoji" w:hAnsi="Segoe UI Emoji" w:cs="Segoe UI Emoji"/>
          <w:lang w:val="en-IN"/>
        </w:rPr>
        <w:t>✅</w:t>
      </w:r>
      <w:r w:rsidRPr="00EC306B">
        <w:rPr>
          <w:lang w:val="en-IN"/>
        </w:rPr>
        <w:t xml:space="preserve"> </w:t>
      </w:r>
      <w:r w:rsidRPr="00EC306B">
        <w:rPr>
          <w:b/>
          <w:bCs/>
          <w:lang w:val="en-IN"/>
        </w:rPr>
        <w:t>(b) High Blood Pressure (BP) Status</w:t>
      </w:r>
    </w:p>
    <w:p w14:paraId="4BB9617A" w14:textId="77777777" w:rsidR="00EC306B" w:rsidRPr="00EC306B" w:rsidRDefault="00EC306B" w:rsidP="00EC306B">
      <w:pPr>
        <w:numPr>
          <w:ilvl w:val="0"/>
          <w:numId w:val="11"/>
        </w:numPr>
        <w:rPr>
          <w:lang w:val="en-IN"/>
        </w:rPr>
      </w:pPr>
      <w:r w:rsidRPr="00EC306B">
        <w:rPr>
          <w:b/>
          <w:bCs/>
          <w:lang w:val="en-IN"/>
        </w:rPr>
        <w:t>Non-drinkers with High BP</w:t>
      </w:r>
      <w:r w:rsidRPr="00EC306B">
        <w:rPr>
          <w:lang w:val="en-IN"/>
        </w:rPr>
        <w:t>: 41.1%</w:t>
      </w:r>
    </w:p>
    <w:p w14:paraId="21DD6BF9" w14:textId="77777777" w:rsidR="00EC306B" w:rsidRPr="00EC306B" w:rsidRDefault="00EC306B" w:rsidP="00EC306B">
      <w:pPr>
        <w:numPr>
          <w:ilvl w:val="0"/>
          <w:numId w:val="11"/>
        </w:numPr>
        <w:rPr>
          <w:lang w:val="en-IN"/>
        </w:rPr>
      </w:pPr>
      <w:r w:rsidRPr="00EC306B">
        <w:rPr>
          <w:b/>
          <w:bCs/>
          <w:lang w:val="en-IN"/>
        </w:rPr>
        <w:t>Heavy drinkers with High BP</w:t>
      </w:r>
      <w:r w:rsidRPr="00EC306B">
        <w:rPr>
          <w:lang w:val="en-IN"/>
        </w:rPr>
        <w:t>: 42.7%</w:t>
      </w:r>
    </w:p>
    <w:p w14:paraId="46840374" w14:textId="77777777" w:rsidR="00EC306B" w:rsidRPr="00EC306B" w:rsidRDefault="00EC306B" w:rsidP="00EC306B">
      <w:pPr>
        <w:rPr>
          <w:lang w:val="en-IN"/>
        </w:rPr>
      </w:pPr>
      <w:r w:rsidRPr="00EC306B">
        <w:rPr>
          <w:rFonts w:ascii="Segoe UI Emoji" w:hAnsi="Segoe UI Emoji" w:cs="Segoe UI Emoji"/>
          <w:lang w:val="en-IN"/>
        </w:rPr>
        <w:t>📊</w:t>
      </w:r>
      <w:r w:rsidRPr="00EC306B">
        <w:rPr>
          <w:lang w:val="en-IN"/>
        </w:rPr>
        <w:t xml:space="preserve"> </w:t>
      </w:r>
      <w:r w:rsidRPr="00EC306B">
        <w:rPr>
          <w:b/>
          <w:bCs/>
          <w:lang w:val="en-IN"/>
        </w:rPr>
        <w:t>Interpretation</w:t>
      </w:r>
      <w:r w:rsidRPr="00EC306B">
        <w:rPr>
          <w:lang w:val="en-IN"/>
        </w:rPr>
        <w:t>:</w:t>
      </w:r>
      <w:r w:rsidRPr="00EC306B">
        <w:rPr>
          <w:lang w:val="en-IN"/>
        </w:rPr>
        <w:br/>
        <w:t xml:space="preserve">While heavy drinkers show </w:t>
      </w:r>
      <w:r w:rsidRPr="00EC306B">
        <w:rPr>
          <w:b/>
          <w:bCs/>
          <w:lang w:val="en-IN"/>
        </w:rPr>
        <w:t>slightly higher hypertension rates</w:t>
      </w:r>
      <w:r w:rsidRPr="00EC306B">
        <w:rPr>
          <w:lang w:val="en-IN"/>
        </w:rPr>
        <w:t xml:space="preserve">, the difference is small (~1.6%), meaning </w:t>
      </w:r>
      <w:r w:rsidRPr="00EC306B">
        <w:rPr>
          <w:b/>
          <w:bCs/>
          <w:lang w:val="en-IN"/>
        </w:rPr>
        <w:t>hypertension alone does not explain</w:t>
      </w:r>
      <w:r w:rsidRPr="00EC306B">
        <w:rPr>
          <w:lang w:val="en-IN"/>
        </w:rPr>
        <w:t xml:space="preserve"> the lower heart disease prevalence in heavy drinkers.</w:t>
      </w:r>
    </w:p>
    <w:p w14:paraId="5185445E" w14:textId="77777777" w:rsidR="00EC306B" w:rsidRPr="00EC306B" w:rsidRDefault="00000000" w:rsidP="00EC306B">
      <w:pPr>
        <w:rPr>
          <w:lang w:val="en-IN"/>
        </w:rPr>
      </w:pPr>
      <w:r>
        <w:rPr>
          <w:lang w:val="en-IN"/>
        </w:rPr>
        <w:pict w14:anchorId="09A371AC">
          <v:rect id="_x0000_i1028" style="width:0;height:1.5pt" o:hralign="center" o:hrstd="t" o:hr="t" fillcolor="#a0a0a0" stroked="f"/>
        </w:pict>
      </w:r>
    </w:p>
    <w:p w14:paraId="009CB214" w14:textId="77777777" w:rsidR="00EC306B" w:rsidRPr="00EC306B" w:rsidRDefault="00EC306B" w:rsidP="00EC306B">
      <w:pPr>
        <w:rPr>
          <w:lang w:val="en-IN"/>
        </w:rPr>
      </w:pPr>
      <w:r w:rsidRPr="00EC306B">
        <w:rPr>
          <w:rFonts w:ascii="Segoe UI Emoji" w:hAnsi="Segoe UI Emoji" w:cs="Segoe UI Emoji"/>
          <w:lang w:val="en-IN"/>
        </w:rPr>
        <w:t>✅</w:t>
      </w:r>
      <w:r w:rsidRPr="00EC306B">
        <w:rPr>
          <w:lang w:val="en-IN"/>
        </w:rPr>
        <w:t xml:space="preserve"> </w:t>
      </w:r>
      <w:r w:rsidRPr="00EC306B">
        <w:rPr>
          <w:b/>
          <w:bCs/>
          <w:lang w:val="en-IN"/>
        </w:rPr>
        <w:t>(c) Possible Data Quality or Sampling Bias</w:t>
      </w:r>
    </w:p>
    <w:p w14:paraId="16685A46" w14:textId="77777777" w:rsidR="00EC306B" w:rsidRPr="00EC306B" w:rsidRDefault="00EC306B" w:rsidP="00EC306B">
      <w:pPr>
        <w:numPr>
          <w:ilvl w:val="0"/>
          <w:numId w:val="12"/>
        </w:numPr>
        <w:rPr>
          <w:lang w:val="en-IN"/>
        </w:rPr>
      </w:pPr>
      <w:r w:rsidRPr="00EC306B">
        <w:rPr>
          <w:b/>
          <w:bCs/>
          <w:lang w:val="en-IN"/>
        </w:rPr>
        <w:lastRenderedPageBreak/>
        <w:t>Healthier Drinker Bias</w:t>
      </w:r>
      <w:r w:rsidRPr="00EC306B">
        <w:rPr>
          <w:lang w:val="en-IN"/>
        </w:rPr>
        <w:t xml:space="preserve">: It is possible that individuals categorized as </w:t>
      </w:r>
      <w:r w:rsidRPr="00EC306B">
        <w:rPr>
          <w:b/>
          <w:bCs/>
          <w:lang w:val="en-IN"/>
        </w:rPr>
        <w:t>heavy drinkers</w:t>
      </w:r>
      <w:r w:rsidRPr="00EC306B">
        <w:rPr>
          <w:lang w:val="en-IN"/>
        </w:rPr>
        <w:t xml:space="preserve"> in this dataset may be </w:t>
      </w:r>
      <w:r w:rsidRPr="00EC306B">
        <w:rPr>
          <w:b/>
          <w:bCs/>
          <w:lang w:val="en-IN"/>
        </w:rPr>
        <w:t>younger and healthier</w:t>
      </w:r>
      <w:r w:rsidRPr="00EC306B">
        <w:rPr>
          <w:lang w:val="en-IN"/>
        </w:rPr>
        <w:t>, which can reduce heart disease risk.</w:t>
      </w:r>
    </w:p>
    <w:p w14:paraId="3C5BDAF7" w14:textId="77777777" w:rsidR="00EC306B" w:rsidRPr="00EC306B" w:rsidRDefault="00EC306B" w:rsidP="00EC306B">
      <w:pPr>
        <w:numPr>
          <w:ilvl w:val="0"/>
          <w:numId w:val="12"/>
        </w:numPr>
        <w:rPr>
          <w:lang w:val="en-IN"/>
        </w:rPr>
      </w:pPr>
      <w:r w:rsidRPr="00EC306B">
        <w:rPr>
          <w:b/>
          <w:bCs/>
          <w:lang w:val="en-IN"/>
        </w:rPr>
        <w:t>Survivorship Bias</w:t>
      </w:r>
      <w:r w:rsidRPr="00EC306B">
        <w:rPr>
          <w:lang w:val="en-IN"/>
        </w:rPr>
        <w:t xml:space="preserve">: Individuals with severe health complications from heavy drinking </w:t>
      </w:r>
      <w:r w:rsidRPr="00EC306B">
        <w:rPr>
          <w:b/>
          <w:bCs/>
          <w:lang w:val="en-IN"/>
        </w:rPr>
        <w:t>may not be included</w:t>
      </w:r>
      <w:r w:rsidRPr="00EC306B">
        <w:rPr>
          <w:lang w:val="en-IN"/>
        </w:rPr>
        <w:t xml:space="preserve"> in the sample due to poor health or death.</w:t>
      </w:r>
    </w:p>
    <w:p w14:paraId="2AEC092A" w14:textId="77777777" w:rsidR="00EC306B" w:rsidRPr="00EC306B" w:rsidRDefault="00EC306B" w:rsidP="00EC306B">
      <w:pPr>
        <w:numPr>
          <w:ilvl w:val="0"/>
          <w:numId w:val="12"/>
        </w:numPr>
        <w:rPr>
          <w:lang w:val="en-IN"/>
        </w:rPr>
      </w:pPr>
      <w:r w:rsidRPr="00EC306B">
        <w:rPr>
          <w:b/>
          <w:bCs/>
          <w:lang w:val="en-IN"/>
        </w:rPr>
        <w:t>Underreporting</w:t>
      </w:r>
      <w:r w:rsidRPr="00EC306B">
        <w:rPr>
          <w:lang w:val="en-IN"/>
        </w:rPr>
        <w:t xml:space="preserve">: Heavy drinkers might </w:t>
      </w:r>
      <w:r w:rsidRPr="00EC306B">
        <w:rPr>
          <w:b/>
          <w:bCs/>
          <w:lang w:val="en-IN"/>
        </w:rPr>
        <w:t>underreport</w:t>
      </w:r>
      <w:r w:rsidRPr="00EC306B">
        <w:rPr>
          <w:lang w:val="en-IN"/>
        </w:rPr>
        <w:t xml:space="preserve"> both their alcohol consumption and underlying health conditions.</w:t>
      </w:r>
    </w:p>
    <w:p w14:paraId="3C2860BB" w14:textId="77777777" w:rsidR="00EC306B" w:rsidRPr="00EC306B" w:rsidRDefault="00000000" w:rsidP="00EC306B">
      <w:pPr>
        <w:rPr>
          <w:lang w:val="en-IN"/>
        </w:rPr>
      </w:pPr>
      <w:r>
        <w:rPr>
          <w:lang w:val="en-IN"/>
        </w:rPr>
        <w:pict w14:anchorId="5E4C975E">
          <v:rect id="_x0000_i1029" style="width:0;height:1.5pt" o:hralign="center" o:hrstd="t" o:hr="t" fillcolor="#a0a0a0" stroked="f"/>
        </w:pict>
      </w:r>
    </w:p>
    <w:p w14:paraId="7413C2EB" w14:textId="77777777" w:rsidR="00EC306B" w:rsidRPr="00EC306B" w:rsidRDefault="00EC306B" w:rsidP="00EC306B">
      <w:pPr>
        <w:rPr>
          <w:b/>
          <w:bCs/>
          <w:lang w:val="en-IN"/>
        </w:rPr>
      </w:pPr>
      <w:r w:rsidRPr="00EC306B">
        <w:rPr>
          <w:rFonts w:ascii="Segoe UI Emoji" w:hAnsi="Segoe UI Emoji" w:cs="Segoe UI Emoji"/>
          <w:b/>
          <w:bCs/>
          <w:lang w:val="en-IN"/>
        </w:rPr>
        <w:t>📌</w:t>
      </w:r>
      <w:r w:rsidRPr="00EC306B">
        <w:rPr>
          <w:b/>
          <w:bCs/>
          <w:lang w:val="en-IN"/>
        </w:rPr>
        <w:t xml:space="preserve"> Preliminary Explanation of the Anomaly</w:t>
      </w:r>
    </w:p>
    <w:p w14:paraId="35299B2C" w14:textId="77777777" w:rsidR="00EC306B" w:rsidRPr="00EC306B" w:rsidRDefault="00EC306B" w:rsidP="00EC306B">
      <w:pPr>
        <w:rPr>
          <w:lang w:val="en-IN"/>
        </w:rPr>
      </w:pPr>
      <w:r w:rsidRPr="00EC306B">
        <w:rPr>
          <w:lang w:val="en-IN"/>
        </w:rPr>
        <w:t xml:space="preserve">The lower heart disease rate among heavy drinkers appears to be </w:t>
      </w:r>
      <w:r w:rsidRPr="00EC306B">
        <w:rPr>
          <w:b/>
          <w:bCs/>
          <w:lang w:val="en-IN"/>
        </w:rPr>
        <w:t>partially explained by the following</w:t>
      </w:r>
      <w:r w:rsidRPr="00EC306B">
        <w:rPr>
          <w:lang w:val="en-IN"/>
        </w:rPr>
        <w:t>:</w:t>
      </w:r>
    </w:p>
    <w:p w14:paraId="1832ACBF" w14:textId="77777777" w:rsidR="00EC306B" w:rsidRPr="00EC306B" w:rsidRDefault="00EC306B" w:rsidP="00EC306B">
      <w:pPr>
        <w:numPr>
          <w:ilvl w:val="0"/>
          <w:numId w:val="13"/>
        </w:numPr>
        <w:rPr>
          <w:lang w:val="en-IN"/>
        </w:rPr>
      </w:pPr>
      <w:r w:rsidRPr="00EC306B">
        <w:rPr>
          <w:b/>
          <w:bCs/>
          <w:lang w:val="en-IN"/>
        </w:rPr>
        <w:t>Age Confounding</w:t>
      </w:r>
      <w:r w:rsidRPr="00EC306B">
        <w:rPr>
          <w:lang w:val="en-IN"/>
        </w:rPr>
        <w:t xml:space="preserve">: The heavy drinking group is likely </w:t>
      </w:r>
      <w:r w:rsidRPr="00EC306B">
        <w:rPr>
          <w:b/>
          <w:bCs/>
          <w:lang w:val="en-IN"/>
        </w:rPr>
        <w:t>younger</w:t>
      </w:r>
      <w:r w:rsidRPr="00EC306B">
        <w:rPr>
          <w:lang w:val="en-IN"/>
        </w:rPr>
        <w:t>, reducing their heart disease risk.</w:t>
      </w:r>
    </w:p>
    <w:p w14:paraId="6B19D2FB" w14:textId="77777777" w:rsidR="00EC306B" w:rsidRPr="00EC306B" w:rsidRDefault="00EC306B" w:rsidP="00EC306B">
      <w:pPr>
        <w:numPr>
          <w:ilvl w:val="0"/>
          <w:numId w:val="13"/>
        </w:numPr>
        <w:rPr>
          <w:lang w:val="en-IN"/>
        </w:rPr>
      </w:pPr>
      <w:r w:rsidRPr="00EC306B">
        <w:rPr>
          <w:b/>
          <w:bCs/>
          <w:lang w:val="en-IN"/>
        </w:rPr>
        <w:t>Healthier Drinker Bias</w:t>
      </w:r>
      <w:r w:rsidRPr="00EC306B">
        <w:rPr>
          <w:lang w:val="en-IN"/>
        </w:rPr>
        <w:t>: Healthier individuals may tolerate alcohol better, skewing the data.</w:t>
      </w:r>
    </w:p>
    <w:p w14:paraId="58BFDED8" w14:textId="77777777" w:rsidR="00EC306B" w:rsidRPr="00EC306B" w:rsidRDefault="00EC306B" w:rsidP="00EC306B">
      <w:pPr>
        <w:numPr>
          <w:ilvl w:val="0"/>
          <w:numId w:val="13"/>
        </w:numPr>
        <w:rPr>
          <w:lang w:val="en-IN"/>
        </w:rPr>
      </w:pPr>
      <w:r w:rsidRPr="00EC306B">
        <w:rPr>
          <w:b/>
          <w:bCs/>
          <w:lang w:val="en-IN"/>
        </w:rPr>
        <w:t>Data Encoding Errors</w:t>
      </w:r>
      <w:r w:rsidRPr="00EC306B">
        <w:rPr>
          <w:lang w:val="en-IN"/>
        </w:rPr>
        <w:t>: Misinterpreted age categories may mask the true risk.</w:t>
      </w:r>
    </w:p>
    <w:p w14:paraId="53D4E174" w14:textId="77777777" w:rsidR="00EC306B" w:rsidRPr="00EC306B" w:rsidRDefault="00000000" w:rsidP="00EC306B">
      <w:pPr>
        <w:rPr>
          <w:lang w:val="en-IN"/>
        </w:rPr>
      </w:pPr>
      <w:r>
        <w:rPr>
          <w:lang w:val="en-IN"/>
        </w:rPr>
        <w:pict w14:anchorId="3B57E0B8">
          <v:rect id="_x0000_i1030" style="width:0;height:1.5pt" o:hralign="center" o:hrstd="t" o:hr="t" fillcolor="#a0a0a0" stroked="f"/>
        </w:pict>
      </w:r>
    </w:p>
    <w:p w14:paraId="28DA08F1" w14:textId="77777777" w:rsidR="00EC306B" w:rsidRPr="00EC306B" w:rsidRDefault="00EC306B" w:rsidP="00EC306B">
      <w:pPr>
        <w:rPr>
          <w:b/>
          <w:bCs/>
          <w:lang w:val="en-IN"/>
        </w:rPr>
      </w:pPr>
      <w:r w:rsidRPr="00EC306B">
        <w:rPr>
          <w:rFonts w:ascii="Segoe UI Emoji" w:hAnsi="Segoe UI Emoji" w:cs="Segoe UI Emoji"/>
          <w:b/>
          <w:bCs/>
          <w:lang w:val="en-IN"/>
        </w:rPr>
        <w:t>🔍</w:t>
      </w:r>
      <w:r w:rsidRPr="00EC306B">
        <w:rPr>
          <w:b/>
          <w:bCs/>
          <w:lang w:val="en-IN"/>
        </w:rPr>
        <w:t xml:space="preserve"> Next Steps for a Deeper Analysis</w:t>
      </w:r>
    </w:p>
    <w:p w14:paraId="4F95CB4F" w14:textId="77777777" w:rsidR="00EC306B" w:rsidRPr="00EC306B" w:rsidRDefault="00EC306B" w:rsidP="00EC306B">
      <w:pPr>
        <w:numPr>
          <w:ilvl w:val="0"/>
          <w:numId w:val="14"/>
        </w:numPr>
        <w:rPr>
          <w:lang w:val="en-IN"/>
        </w:rPr>
      </w:pPr>
      <w:r w:rsidRPr="00EC306B">
        <w:rPr>
          <w:b/>
          <w:bCs/>
          <w:lang w:val="en-IN"/>
        </w:rPr>
        <w:t>Decode the Age Variable</w:t>
      </w:r>
      <w:r w:rsidRPr="00EC306B">
        <w:rPr>
          <w:lang w:val="en-IN"/>
        </w:rPr>
        <w:t xml:space="preserve"> – Ensure accurate age representation for a proper comparison.</w:t>
      </w:r>
    </w:p>
    <w:p w14:paraId="40A573A9" w14:textId="77777777" w:rsidR="00EC306B" w:rsidRPr="00EC306B" w:rsidRDefault="00EC306B" w:rsidP="00EC306B">
      <w:pPr>
        <w:numPr>
          <w:ilvl w:val="0"/>
          <w:numId w:val="14"/>
        </w:numPr>
        <w:rPr>
          <w:lang w:val="en-IN"/>
        </w:rPr>
      </w:pPr>
      <w:r w:rsidRPr="00EC306B">
        <w:rPr>
          <w:b/>
          <w:bCs/>
          <w:lang w:val="en-IN"/>
        </w:rPr>
        <w:t>Check Additional Risk Factors</w:t>
      </w:r>
      <w:r w:rsidRPr="00EC306B">
        <w:rPr>
          <w:lang w:val="en-IN"/>
        </w:rPr>
        <w:t xml:space="preserve"> – Explore differences in </w:t>
      </w:r>
      <w:r w:rsidRPr="00EC306B">
        <w:rPr>
          <w:b/>
          <w:bCs/>
          <w:lang w:val="en-IN"/>
        </w:rPr>
        <w:t>diabetes</w:t>
      </w:r>
      <w:r w:rsidRPr="00EC306B">
        <w:rPr>
          <w:lang w:val="en-IN"/>
        </w:rPr>
        <w:t xml:space="preserve">, </w:t>
      </w:r>
      <w:r w:rsidRPr="00EC306B">
        <w:rPr>
          <w:b/>
          <w:bCs/>
          <w:lang w:val="en-IN"/>
        </w:rPr>
        <w:t>smoking</w:t>
      </w:r>
      <w:r w:rsidRPr="00EC306B">
        <w:rPr>
          <w:lang w:val="en-IN"/>
        </w:rPr>
        <w:t xml:space="preserve">, and </w:t>
      </w:r>
      <w:r w:rsidRPr="00EC306B">
        <w:rPr>
          <w:b/>
          <w:bCs/>
          <w:lang w:val="en-IN"/>
        </w:rPr>
        <w:t>cholesterol</w:t>
      </w:r>
      <w:r w:rsidRPr="00EC306B">
        <w:rPr>
          <w:lang w:val="en-IN"/>
        </w:rPr>
        <w:t xml:space="preserve"> across groups.</w:t>
      </w:r>
    </w:p>
    <w:p w14:paraId="2652EBB2" w14:textId="77777777" w:rsidR="00EC306B" w:rsidRPr="00EC306B" w:rsidRDefault="00EC306B" w:rsidP="00EC306B">
      <w:pPr>
        <w:numPr>
          <w:ilvl w:val="0"/>
          <w:numId w:val="14"/>
        </w:numPr>
        <w:rPr>
          <w:lang w:val="en-IN"/>
        </w:rPr>
      </w:pPr>
      <w:r w:rsidRPr="00EC306B">
        <w:rPr>
          <w:b/>
          <w:bCs/>
          <w:lang w:val="en-IN"/>
        </w:rPr>
        <w:t>Logistic Regression</w:t>
      </w:r>
      <w:r w:rsidRPr="00EC306B">
        <w:rPr>
          <w:lang w:val="en-IN"/>
        </w:rPr>
        <w:t xml:space="preserve"> – Build a model to </w:t>
      </w:r>
      <w:r w:rsidRPr="00EC306B">
        <w:rPr>
          <w:b/>
          <w:bCs/>
          <w:lang w:val="en-IN"/>
        </w:rPr>
        <w:t>isolate the effect</w:t>
      </w:r>
      <w:r w:rsidRPr="00EC306B">
        <w:rPr>
          <w:lang w:val="en-IN"/>
        </w:rPr>
        <w:t xml:space="preserve"> of alcohol consumption while controlling for other factors.</w:t>
      </w:r>
    </w:p>
    <w:p w14:paraId="5628C236" w14:textId="77777777" w:rsidR="00EC306B" w:rsidRPr="00EC306B" w:rsidRDefault="00EC306B" w:rsidP="00EC306B">
      <w:pPr>
        <w:rPr>
          <w:lang w:val="en-IN"/>
        </w:rPr>
      </w:pPr>
      <w:r w:rsidRPr="00EC306B">
        <w:rPr>
          <w:lang w:val="en-IN"/>
        </w:rPr>
        <w:t xml:space="preserve">Would you like to proceed with age decoding or move toward advanced statistical </w:t>
      </w:r>
      <w:proofErr w:type="spellStart"/>
      <w:r w:rsidRPr="00EC306B">
        <w:rPr>
          <w:lang w:val="en-IN"/>
        </w:rPr>
        <w:t>modeling</w:t>
      </w:r>
      <w:proofErr w:type="spellEnd"/>
      <w:r w:rsidRPr="00EC306B">
        <w:rPr>
          <w:lang w:val="en-IN"/>
        </w:rPr>
        <w:t>?</w:t>
      </w:r>
    </w:p>
    <w:p w14:paraId="1E8B4B0F" w14:textId="77777777" w:rsidR="00EC306B" w:rsidRDefault="00EC306B">
      <w:pPr>
        <w:rPr>
          <w:lang w:val="en-IN"/>
        </w:rPr>
      </w:pPr>
    </w:p>
    <w:p w14:paraId="4F2C1D18" w14:textId="77777777" w:rsidR="00EC306B" w:rsidRDefault="00EC306B">
      <w:pPr>
        <w:rPr>
          <w:lang w:val="en-IN"/>
        </w:rPr>
      </w:pPr>
    </w:p>
    <w:p w14:paraId="3D7E20DB" w14:textId="77777777" w:rsidR="00EC306B" w:rsidRDefault="00EC306B">
      <w:pPr>
        <w:rPr>
          <w:lang w:val="en-IN"/>
        </w:rPr>
      </w:pPr>
    </w:p>
    <w:p w14:paraId="0882B0CF" w14:textId="77777777" w:rsidR="00EC306B" w:rsidRDefault="00EC306B">
      <w:pPr>
        <w:rPr>
          <w:lang w:val="en-IN"/>
        </w:rPr>
      </w:pPr>
    </w:p>
    <w:p w14:paraId="0208B9E5" w14:textId="77777777" w:rsidR="00EC306B" w:rsidRPr="00EC306B" w:rsidRDefault="00EC306B" w:rsidP="00EC306B">
      <w:pPr>
        <w:rPr>
          <w:b/>
          <w:bCs/>
          <w:lang w:val="en-IN"/>
        </w:rPr>
      </w:pPr>
      <w:r w:rsidRPr="00EC306B">
        <w:rPr>
          <w:b/>
          <w:bCs/>
          <w:lang w:val="en-IN"/>
        </w:rPr>
        <w:lastRenderedPageBreak/>
        <w:t>Current Progress vs. Planned Timeline: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37"/>
        <w:gridCol w:w="2169"/>
        <w:gridCol w:w="3650"/>
      </w:tblGrid>
      <w:tr w:rsidR="00EC306B" w:rsidRPr="00EC306B" w14:paraId="43A0783D" w14:textId="77777777" w:rsidTr="00EC306B">
        <w:tc>
          <w:tcPr>
            <w:tcW w:w="0" w:type="auto"/>
            <w:hideMark/>
          </w:tcPr>
          <w:p w14:paraId="23D03912" w14:textId="77777777" w:rsidR="00EC306B" w:rsidRPr="00EC306B" w:rsidRDefault="00EC306B" w:rsidP="00EC306B">
            <w:pPr>
              <w:spacing w:after="200" w:line="276" w:lineRule="auto"/>
              <w:rPr>
                <w:b/>
                <w:bCs/>
                <w:lang w:val="en-IN"/>
              </w:rPr>
            </w:pPr>
            <w:r w:rsidRPr="00EC306B">
              <w:rPr>
                <w:b/>
                <w:bCs/>
                <w:lang w:val="en-IN"/>
              </w:rPr>
              <w:t>Task</w:t>
            </w:r>
          </w:p>
        </w:tc>
        <w:tc>
          <w:tcPr>
            <w:tcW w:w="0" w:type="auto"/>
            <w:hideMark/>
          </w:tcPr>
          <w:p w14:paraId="062A3355" w14:textId="77777777" w:rsidR="00EC306B" w:rsidRPr="00EC306B" w:rsidRDefault="00EC306B" w:rsidP="00EC306B">
            <w:pPr>
              <w:spacing w:after="200" w:line="276" w:lineRule="auto"/>
              <w:rPr>
                <w:b/>
                <w:bCs/>
                <w:lang w:val="en-IN"/>
              </w:rPr>
            </w:pPr>
            <w:r w:rsidRPr="00EC306B">
              <w:rPr>
                <w:b/>
                <w:bCs/>
                <w:lang w:val="en-IN"/>
              </w:rPr>
              <w:t>Planned Date</w:t>
            </w:r>
          </w:p>
        </w:tc>
        <w:tc>
          <w:tcPr>
            <w:tcW w:w="0" w:type="auto"/>
            <w:hideMark/>
          </w:tcPr>
          <w:p w14:paraId="1BFFE929" w14:textId="77777777" w:rsidR="00EC306B" w:rsidRPr="00EC306B" w:rsidRDefault="00EC306B" w:rsidP="00EC306B">
            <w:pPr>
              <w:spacing w:after="200" w:line="276" w:lineRule="auto"/>
              <w:rPr>
                <w:b/>
                <w:bCs/>
                <w:lang w:val="en-IN"/>
              </w:rPr>
            </w:pPr>
            <w:r w:rsidRPr="00EC306B">
              <w:rPr>
                <w:b/>
                <w:bCs/>
                <w:lang w:val="en-IN"/>
              </w:rPr>
              <w:t>Actual Status</w:t>
            </w:r>
          </w:p>
        </w:tc>
      </w:tr>
      <w:tr w:rsidR="00EC306B" w:rsidRPr="00EC306B" w14:paraId="2EFF0C89" w14:textId="77777777" w:rsidTr="00EC306B">
        <w:tc>
          <w:tcPr>
            <w:tcW w:w="0" w:type="auto"/>
            <w:hideMark/>
          </w:tcPr>
          <w:p w14:paraId="7E31900A" w14:textId="77777777" w:rsidR="00EC306B" w:rsidRPr="00EC306B" w:rsidRDefault="00EC306B" w:rsidP="00EC306B">
            <w:pPr>
              <w:spacing w:after="200" w:line="276" w:lineRule="auto"/>
              <w:rPr>
                <w:lang w:val="en-IN"/>
              </w:rPr>
            </w:pPr>
            <w:r w:rsidRPr="00EC306B">
              <w:rPr>
                <w:rFonts w:ascii="Segoe UI Emoji" w:hAnsi="Segoe UI Emoji" w:cs="Segoe UI Emoji"/>
                <w:lang w:val="en-IN"/>
              </w:rPr>
              <w:t>✅</w:t>
            </w:r>
            <w:r w:rsidRPr="00EC306B">
              <w:rPr>
                <w:lang w:val="en-IN"/>
              </w:rPr>
              <w:t xml:space="preserve"> Data Cleaning</w:t>
            </w:r>
          </w:p>
        </w:tc>
        <w:tc>
          <w:tcPr>
            <w:tcW w:w="0" w:type="auto"/>
            <w:hideMark/>
          </w:tcPr>
          <w:p w14:paraId="4E6FC9EA" w14:textId="77777777" w:rsidR="00EC306B" w:rsidRPr="00EC306B" w:rsidRDefault="00EC306B" w:rsidP="00EC306B">
            <w:pPr>
              <w:spacing w:after="200" w:line="276" w:lineRule="auto"/>
              <w:rPr>
                <w:lang w:val="en-IN"/>
              </w:rPr>
            </w:pPr>
            <w:r w:rsidRPr="00EC306B">
              <w:rPr>
                <w:lang w:val="en-IN"/>
              </w:rPr>
              <w:t>Completed by Mar 22</w:t>
            </w:r>
          </w:p>
        </w:tc>
        <w:tc>
          <w:tcPr>
            <w:tcW w:w="0" w:type="auto"/>
            <w:hideMark/>
          </w:tcPr>
          <w:p w14:paraId="31A200A2" w14:textId="77777777" w:rsidR="00EC306B" w:rsidRPr="00EC306B" w:rsidRDefault="00EC306B" w:rsidP="00EC306B">
            <w:pPr>
              <w:spacing w:after="200" w:line="276" w:lineRule="auto"/>
              <w:rPr>
                <w:lang w:val="en-IN"/>
              </w:rPr>
            </w:pPr>
            <w:r w:rsidRPr="00EC306B">
              <w:rPr>
                <w:rFonts w:ascii="Segoe UI Emoji" w:hAnsi="Segoe UI Emoji" w:cs="Segoe UI Emoji"/>
                <w:lang w:val="en-IN"/>
              </w:rPr>
              <w:t>✅</w:t>
            </w:r>
            <w:r w:rsidRPr="00EC306B">
              <w:rPr>
                <w:lang w:val="en-IN"/>
              </w:rPr>
              <w:t xml:space="preserve"> Finished on time</w:t>
            </w:r>
          </w:p>
        </w:tc>
      </w:tr>
      <w:tr w:rsidR="00EC306B" w:rsidRPr="00EC306B" w14:paraId="3462E7F1" w14:textId="77777777" w:rsidTr="00EC306B">
        <w:tc>
          <w:tcPr>
            <w:tcW w:w="0" w:type="auto"/>
            <w:hideMark/>
          </w:tcPr>
          <w:p w14:paraId="0990BAC4" w14:textId="77777777" w:rsidR="00EC306B" w:rsidRPr="00EC306B" w:rsidRDefault="00EC306B" w:rsidP="00EC306B">
            <w:pPr>
              <w:spacing w:after="200" w:line="276" w:lineRule="auto"/>
              <w:rPr>
                <w:lang w:val="en-IN"/>
              </w:rPr>
            </w:pPr>
            <w:r w:rsidRPr="00EC306B">
              <w:rPr>
                <w:rFonts w:ascii="Segoe UI Emoji" w:hAnsi="Segoe UI Emoji" w:cs="Segoe UI Emoji"/>
                <w:lang w:val="en-IN"/>
              </w:rPr>
              <w:t>✅</w:t>
            </w:r>
            <w:r w:rsidRPr="00EC306B">
              <w:rPr>
                <w:lang w:val="en-IN"/>
              </w:rPr>
              <w:t xml:space="preserve"> Lifestyle Inequalities (EDA)</w:t>
            </w:r>
          </w:p>
        </w:tc>
        <w:tc>
          <w:tcPr>
            <w:tcW w:w="0" w:type="auto"/>
            <w:hideMark/>
          </w:tcPr>
          <w:p w14:paraId="1059A043" w14:textId="77777777" w:rsidR="00EC306B" w:rsidRPr="00EC306B" w:rsidRDefault="00EC306B" w:rsidP="00EC306B">
            <w:pPr>
              <w:spacing w:after="200" w:line="276" w:lineRule="auto"/>
              <w:rPr>
                <w:lang w:val="en-IN"/>
              </w:rPr>
            </w:pPr>
            <w:r w:rsidRPr="00EC306B">
              <w:rPr>
                <w:lang w:val="en-IN"/>
              </w:rPr>
              <w:t>Mar 25 – Mar 30</w:t>
            </w:r>
          </w:p>
        </w:tc>
        <w:tc>
          <w:tcPr>
            <w:tcW w:w="0" w:type="auto"/>
            <w:hideMark/>
          </w:tcPr>
          <w:p w14:paraId="5965E083" w14:textId="77777777" w:rsidR="00EC306B" w:rsidRPr="00EC306B" w:rsidRDefault="00EC306B" w:rsidP="00EC306B">
            <w:pPr>
              <w:spacing w:after="200" w:line="276" w:lineRule="auto"/>
              <w:rPr>
                <w:lang w:val="en-IN"/>
              </w:rPr>
            </w:pPr>
            <w:r w:rsidRPr="00EC306B">
              <w:rPr>
                <w:rFonts w:ascii="Segoe UI Emoji" w:hAnsi="Segoe UI Emoji" w:cs="Segoe UI Emoji"/>
                <w:lang w:val="en-IN"/>
              </w:rPr>
              <w:t>🟡</w:t>
            </w:r>
            <w:r w:rsidRPr="00EC306B">
              <w:rPr>
                <w:lang w:val="en-IN"/>
              </w:rPr>
              <w:t xml:space="preserve"> 75% complete (ahead of schedule)</w:t>
            </w:r>
          </w:p>
        </w:tc>
      </w:tr>
      <w:tr w:rsidR="00EC306B" w:rsidRPr="00EC306B" w14:paraId="72FF341F" w14:textId="77777777" w:rsidTr="00EC306B">
        <w:tc>
          <w:tcPr>
            <w:tcW w:w="0" w:type="auto"/>
            <w:hideMark/>
          </w:tcPr>
          <w:p w14:paraId="5168E709" w14:textId="77777777" w:rsidR="00EC306B" w:rsidRPr="00EC306B" w:rsidRDefault="00EC306B" w:rsidP="00EC306B">
            <w:pPr>
              <w:spacing w:after="200" w:line="276" w:lineRule="auto"/>
              <w:rPr>
                <w:lang w:val="en-IN"/>
              </w:rPr>
            </w:pPr>
            <w:r w:rsidRPr="00EC306B">
              <w:rPr>
                <w:rFonts w:ascii="Segoe UI Emoji" w:hAnsi="Segoe UI Emoji" w:cs="Segoe UI Emoji"/>
                <w:lang w:val="en-IN"/>
              </w:rPr>
              <w:t>🔜</w:t>
            </w:r>
            <w:r w:rsidRPr="00EC306B">
              <w:rPr>
                <w:lang w:val="en-IN"/>
              </w:rPr>
              <w:t xml:space="preserve"> Access to Care Analysis</w:t>
            </w:r>
          </w:p>
        </w:tc>
        <w:tc>
          <w:tcPr>
            <w:tcW w:w="0" w:type="auto"/>
            <w:hideMark/>
          </w:tcPr>
          <w:p w14:paraId="40741FFB" w14:textId="77777777" w:rsidR="00EC306B" w:rsidRPr="00EC306B" w:rsidRDefault="00EC306B" w:rsidP="00EC306B">
            <w:pPr>
              <w:spacing w:after="200" w:line="276" w:lineRule="auto"/>
              <w:rPr>
                <w:lang w:val="en-IN"/>
              </w:rPr>
            </w:pPr>
            <w:r w:rsidRPr="00EC306B">
              <w:rPr>
                <w:lang w:val="en-IN"/>
              </w:rPr>
              <w:t>Mar 31 – Apr 3</w:t>
            </w:r>
          </w:p>
        </w:tc>
        <w:tc>
          <w:tcPr>
            <w:tcW w:w="0" w:type="auto"/>
            <w:hideMark/>
          </w:tcPr>
          <w:p w14:paraId="41FBC69C" w14:textId="77777777" w:rsidR="00EC306B" w:rsidRPr="00EC306B" w:rsidRDefault="00EC306B" w:rsidP="00EC306B">
            <w:pPr>
              <w:spacing w:after="200" w:line="276" w:lineRule="auto"/>
              <w:rPr>
                <w:lang w:val="en-IN"/>
              </w:rPr>
            </w:pPr>
            <w:r w:rsidRPr="00EC306B">
              <w:rPr>
                <w:lang w:val="en-IN"/>
              </w:rPr>
              <w:t>Starting next (ahead of time)</w:t>
            </w:r>
          </w:p>
        </w:tc>
      </w:tr>
      <w:tr w:rsidR="00EC306B" w:rsidRPr="00EC306B" w14:paraId="3779E6BC" w14:textId="77777777" w:rsidTr="00EC306B">
        <w:tc>
          <w:tcPr>
            <w:tcW w:w="0" w:type="auto"/>
            <w:hideMark/>
          </w:tcPr>
          <w:p w14:paraId="437F8737" w14:textId="77777777" w:rsidR="00EC306B" w:rsidRPr="00EC306B" w:rsidRDefault="00EC306B" w:rsidP="00EC306B">
            <w:pPr>
              <w:spacing w:after="200" w:line="276" w:lineRule="auto"/>
              <w:rPr>
                <w:lang w:val="en-IN"/>
              </w:rPr>
            </w:pPr>
            <w:r w:rsidRPr="00EC306B">
              <w:rPr>
                <w:rFonts w:ascii="Segoe UI Emoji" w:hAnsi="Segoe UI Emoji" w:cs="Segoe UI Emoji"/>
                <w:lang w:val="en-IN"/>
              </w:rPr>
              <w:t>🔜</w:t>
            </w:r>
            <w:r w:rsidRPr="00EC306B">
              <w:rPr>
                <w:lang w:val="en-IN"/>
              </w:rPr>
              <w:t xml:space="preserve"> Statistical </w:t>
            </w:r>
            <w:proofErr w:type="spellStart"/>
            <w:r w:rsidRPr="00EC306B">
              <w:rPr>
                <w:lang w:val="en-IN"/>
              </w:rPr>
              <w:t>Modeling</w:t>
            </w:r>
            <w:proofErr w:type="spellEnd"/>
          </w:p>
        </w:tc>
        <w:tc>
          <w:tcPr>
            <w:tcW w:w="0" w:type="auto"/>
            <w:hideMark/>
          </w:tcPr>
          <w:p w14:paraId="0E732FDC" w14:textId="77777777" w:rsidR="00EC306B" w:rsidRPr="00EC306B" w:rsidRDefault="00EC306B" w:rsidP="00EC306B">
            <w:pPr>
              <w:spacing w:after="200" w:line="276" w:lineRule="auto"/>
              <w:rPr>
                <w:lang w:val="en-IN"/>
              </w:rPr>
            </w:pPr>
            <w:r w:rsidRPr="00EC306B">
              <w:rPr>
                <w:lang w:val="en-IN"/>
              </w:rPr>
              <w:t>Apr 4 – Apr 8</w:t>
            </w:r>
          </w:p>
        </w:tc>
        <w:tc>
          <w:tcPr>
            <w:tcW w:w="0" w:type="auto"/>
            <w:hideMark/>
          </w:tcPr>
          <w:p w14:paraId="73FFCD75" w14:textId="77777777" w:rsidR="00EC306B" w:rsidRPr="00EC306B" w:rsidRDefault="00EC306B" w:rsidP="00EC306B">
            <w:pPr>
              <w:spacing w:after="200" w:line="276" w:lineRule="auto"/>
              <w:rPr>
                <w:lang w:val="en-IN"/>
              </w:rPr>
            </w:pPr>
            <w:r w:rsidRPr="00EC306B">
              <w:rPr>
                <w:lang w:val="en-IN"/>
              </w:rPr>
              <w:t>Yet to start</w:t>
            </w:r>
          </w:p>
        </w:tc>
      </w:tr>
      <w:tr w:rsidR="00EC306B" w:rsidRPr="00EC306B" w14:paraId="3BDCF9D5" w14:textId="77777777" w:rsidTr="00EC306B">
        <w:tc>
          <w:tcPr>
            <w:tcW w:w="0" w:type="auto"/>
            <w:hideMark/>
          </w:tcPr>
          <w:p w14:paraId="5A957D0F" w14:textId="77777777" w:rsidR="00EC306B" w:rsidRPr="00EC306B" w:rsidRDefault="00EC306B" w:rsidP="00EC306B">
            <w:pPr>
              <w:spacing w:after="200" w:line="276" w:lineRule="auto"/>
              <w:rPr>
                <w:lang w:val="en-IN"/>
              </w:rPr>
            </w:pPr>
            <w:r w:rsidRPr="00EC306B">
              <w:rPr>
                <w:rFonts w:ascii="Segoe UI Emoji" w:hAnsi="Segoe UI Emoji" w:cs="Segoe UI Emoji"/>
                <w:lang w:val="en-IN"/>
              </w:rPr>
              <w:t>🔜</w:t>
            </w:r>
            <w:r w:rsidRPr="00EC306B">
              <w:rPr>
                <w:lang w:val="en-IN"/>
              </w:rPr>
              <w:t xml:space="preserve"> Final Report Draft</w:t>
            </w:r>
          </w:p>
        </w:tc>
        <w:tc>
          <w:tcPr>
            <w:tcW w:w="0" w:type="auto"/>
            <w:hideMark/>
          </w:tcPr>
          <w:p w14:paraId="33EB7C38" w14:textId="77777777" w:rsidR="00EC306B" w:rsidRPr="00EC306B" w:rsidRDefault="00EC306B" w:rsidP="00EC306B">
            <w:pPr>
              <w:spacing w:after="200" w:line="276" w:lineRule="auto"/>
              <w:rPr>
                <w:lang w:val="en-IN"/>
              </w:rPr>
            </w:pPr>
            <w:r w:rsidRPr="00EC306B">
              <w:rPr>
                <w:lang w:val="en-IN"/>
              </w:rPr>
              <w:t>Apr 9 – Apr 12</w:t>
            </w:r>
          </w:p>
        </w:tc>
        <w:tc>
          <w:tcPr>
            <w:tcW w:w="0" w:type="auto"/>
            <w:hideMark/>
          </w:tcPr>
          <w:p w14:paraId="6C094D07" w14:textId="77777777" w:rsidR="00EC306B" w:rsidRPr="00EC306B" w:rsidRDefault="00EC306B" w:rsidP="00EC306B">
            <w:pPr>
              <w:spacing w:after="200" w:line="276" w:lineRule="auto"/>
              <w:rPr>
                <w:lang w:val="en-IN"/>
              </w:rPr>
            </w:pPr>
            <w:r w:rsidRPr="00EC306B">
              <w:rPr>
                <w:lang w:val="en-IN"/>
              </w:rPr>
              <w:t>Targeting Apr 1 start (ahead)</w:t>
            </w:r>
          </w:p>
        </w:tc>
      </w:tr>
    </w:tbl>
    <w:p w14:paraId="1951BE57" w14:textId="77777777" w:rsidR="005201BC" w:rsidRDefault="005201BC"/>
    <w:p w14:paraId="40366187" w14:textId="012E5BC2" w:rsidR="009C284C" w:rsidRDefault="009C284C">
      <w:r>
        <w:t>04.07.2025,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58"/>
        <w:gridCol w:w="2842"/>
        <w:gridCol w:w="1254"/>
        <w:gridCol w:w="1527"/>
        <w:gridCol w:w="2575"/>
      </w:tblGrid>
      <w:tr w:rsidR="009C284C" w:rsidRPr="009C284C" w14:paraId="41D5F210" w14:textId="77777777" w:rsidTr="009C284C">
        <w:tc>
          <w:tcPr>
            <w:tcW w:w="0" w:type="auto"/>
            <w:hideMark/>
          </w:tcPr>
          <w:p w14:paraId="07BC1B3B" w14:textId="77777777" w:rsidR="009C284C" w:rsidRPr="009C284C" w:rsidRDefault="009C284C" w:rsidP="009C284C">
            <w:pPr>
              <w:spacing w:after="200" w:line="276" w:lineRule="auto"/>
              <w:rPr>
                <w:b/>
                <w:bCs/>
                <w:lang w:val="en-IN"/>
              </w:rPr>
            </w:pPr>
            <w:r w:rsidRPr="009C284C">
              <w:rPr>
                <w:b/>
                <w:bCs/>
                <w:lang w:val="en-IN"/>
              </w:rPr>
              <w:t>Step</w:t>
            </w:r>
          </w:p>
        </w:tc>
        <w:tc>
          <w:tcPr>
            <w:tcW w:w="0" w:type="auto"/>
            <w:hideMark/>
          </w:tcPr>
          <w:p w14:paraId="566D4A19" w14:textId="77777777" w:rsidR="009C284C" w:rsidRPr="009C284C" w:rsidRDefault="009C284C" w:rsidP="009C284C">
            <w:pPr>
              <w:spacing w:after="200" w:line="276" w:lineRule="auto"/>
              <w:rPr>
                <w:b/>
                <w:bCs/>
                <w:lang w:val="en-IN"/>
              </w:rPr>
            </w:pPr>
            <w:r w:rsidRPr="009C284C">
              <w:rPr>
                <w:b/>
                <w:bCs/>
                <w:lang w:val="en-IN"/>
              </w:rPr>
              <w:t>Task</w:t>
            </w:r>
          </w:p>
        </w:tc>
        <w:tc>
          <w:tcPr>
            <w:tcW w:w="0" w:type="auto"/>
            <w:hideMark/>
          </w:tcPr>
          <w:p w14:paraId="39C08C9B" w14:textId="77777777" w:rsidR="009C284C" w:rsidRPr="009C284C" w:rsidRDefault="009C284C" w:rsidP="009C284C">
            <w:pPr>
              <w:spacing w:after="200" w:line="276" w:lineRule="auto"/>
              <w:rPr>
                <w:b/>
                <w:bCs/>
                <w:lang w:val="en-IN"/>
              </w:rPr>
            </w:pPr>
            <w:r w:rsidRPr="009C284C">
              <w:rPr>
                <w:b/>
                <w:bCs/>
                <w:lang w:val="en-IN"/>
              </w:rPr>
              <w:t>Status</w:t>
            </w:r>
          </w:p>
        </w:tc>
        <w:tc>
          <w:tcPr>
            <w:tcW w:w="0" w:type="auto"/>
            <w:hideMark/>
          </w:tcPr>
          <w:p w14:paraId="2ADEE2E3" w14:textId="77777777" w:rsidR="009C284C" w:rsidRPr="009C284C" w:rsidRDefault="009C284C" w:rsidP="009C284C">
            <w:pPr>
              <w:spacing w:after="200" w:line="276" w:lineRule="auto"/>
              <w:rPr>
                <w:b/>
                <w:bCs/>
                <w:lang w:val="en-IN"/>
              </w:rPr>
            </w:pPr>
            <w:r w:rsidRPr="009C284C">
              <w:rPr>
                <w:b/>
                <w:bCs/>
                <w:lang w:val="en-IN"/>
              </w:rPr>
              <w:t>Completion Date</w:t>
            </w:r>
          </w:p>
        </w:tc>
        <w:tc>
          <w:tcPr>
            <w:tcW w:w="0" w:type="auto"/>
            <w:hideMark/>
          </w:tcPr>
          <w:p w14:paraId="43B2EA5E" w14:textId="77777777" w:rsidR="009C284C" w:rsidRPr="009C284C" w:rsidRDefault="009C284C" w:rsidP="009C284C">
            <w:pPr>
              <w:spacing w:after="200" w:line="276" w:lineRule="auto"/>
              <w:rPr>
                <w:b/>
                <w:bCs/>
                <w:lang w:val="en-IN"/>
              </w:rPr>
            </w:pPr>
            <w:r w:rsidRPr="009C284C">
              <w:rPr>
                <w:b/>
                <w:bCs/>
                <w:lang w:val="en-IN"/>
              </w:rPr>
              <w:t>Notes</w:t>
            </w:r>
          </w:p>
        </w:tc>
      </w:tr>
      <w:tr w:rsidR="009C284C" w:rsidRPr="009C284C" w14:paraId="3DDAFA2F" w14:textId="77777777" w:rsidTr="009C284C">
        <w:tc>
          <w:tcPr>
            <w:tcW w:w="0" w:type="auto"/>
            <w:hideMark/>
          </w:tcPr>
          <w:p w14:paraId="47B42874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1</w:t>
            </w:r>
          </w:p>
        </w:tc>
        <w:tc>
          <w:tcPr>
            <w:tcW w:w="0" w:type="auto"/>
            <w:hideMark/>
          </w:tcPr>
          <w:p w14:paraId="6580BF68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Define objectives &amp; research focus</w:t>
            </w:r>
          </w:p>
        </w:tc>
        <w:tc>
          <w:tcPr>
            <w:tcW w:w="0" w:type="auto"/>
            <w:hideMark/>
          </w:tcPr>
          <w:p w14:paraId="173BEDBF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rFonts w:ascii="Segoe UI Emoji" w:hAnsi="Segoe UI Emoji" w:cs="Segoe UI Emoji"/>
                <w:lang w:val="en-IN"/>
              </w:rPr>
              <w:t>✅</w:t>
            </w:r>
            <w:r w:rsidRPr="009C284C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hideMark/>
          </w:tcPr>
          <w:p w14:paraId="711C809D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March 25, 2025</w:t>
            </w:r>
          </w:p>
        </w:tc>
        <w:tc>
          <w:tcPr>
            <w:tcW w:w="0" w:type="auto"/>
            <w:hideMark/>
          </w:tcPr>
          <w:p w14:paraId="6D7F0B22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Focus areas: Lifestyle + Access to Care</w:t>
            </w:r>
          </w:p>
        </w:tc>
      </w:tr>
      <w:tr w:rsidR="009C284C" w:rsidRPr="009C284C" w14:paraId="6EC1BB78" w14:textId="77777777" w:rsidTr="009C284C">
        <w:tc>
          <w:tcPr>
            <w:tcW w:w="0" w:type="auto"/>
            <w:hideMark/>
          </w:tcPr>
          <w:p w14:paraId="14BCA708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2</w:t>
            </w:r>
          </w:p>
        </w:tc>
        <w:tc>
          <w:tcPr>
            <w:tcW w:w="0" w:type="auto"/>
            <w:hideMark/>
          </w:tcPr>
          <w:p w14:paraId="24609C19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Data cleaning &amp; preprocessing</w:t>
            </w:r>
          </w:p>
        </w:tc>
        <w:tc>
          <w:tcPr>
            <w:tcW w:w="0" w:type="auto"/>
            <w:hideMark/>
          </w:tcPr>
          <w:p w14:paraId="29513BC8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rFonts w:ascii="Segoe UI Emoji" w:hAnsi="Segoe UI Emoji" w:cs="Segoe UI Emoji"/>
                <w:lang w:val="en-IN"/>
              </w:rPr>
              <w:t>✅</w:t>
            </w:r>
            <w:r w:rsidRPr="009C284C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hideMark/>
          </w:tcPr>
          <w:p w14:paraId="2C6F332F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March 28, 2025</w:t>
            </w:r>
          </w:p>
        </w:tc>
        <w:tc>
          <w:tcPr>
            <w:tcW w:w="0" w:type="auto"/>
            <w:hideMark/>
          </w:tcPr>
          <w:p w14:paraId="410B6F83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Cleaned data, BMI &amp; age categories added</w:t>
            </w:r>
          </w:p>
        </w:tc>
      </w:tr>
      <w:tr w:rsidR="009C284C" w:rsidRPr="009C284C" w14:paraId="3EC16126" w14:textId="77777777" w:rsidTr="009C284C">
        <w:tc>
          <w:tcPr>
            <w:tcW w:w="0" w:type="auto"/>
            <w:hideMark/>
          </w:tcPr>
          <w:p w14:paraId="1941E45B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3</w:t>
            </w:r>
          </w:p>
        </w:tc>
        <w:tc>
          <w:tcPr>
            <w:tcW w:w="0" w:type="auto"/>
            <w:hideMark/>
          </w:tcPr>
          <w:p w14:paraId="0FE230FB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Exploratory Data Analysis (EDA)</w:t>
            </w:r>
          </w:p>
        </w:tc>
        <w:tc>
          <w:tcPr>
            <w:tcW w:w="0" w:type="auto"/>
            <w:hideMark/>
          </w:tcPr>
          <w:p w14:paraId="737DD051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rFonts w:ascii="Segoe UI Emoji" w:hAnsi="Segoe UI Emoji" w:cs="Segoe UI Emoji"/>
                <w:lang w:val="en-IN"/>
              </w:rPr>
              <w:t>✅</w:t>
            </w:r>
            <w:r w:rsidRPr="009C284C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hideMark/>
          </w:tcPr>
          <w:p w14:paraId="3CADAA0A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March 30, 2025</w:t>
            </w:r>
          </w:p>
        </w:tc>
        <w:tc>
          <w:tcPr>
            <w:tcW w:w="0" w:type="auto"/>
            <w:hideMark/>
          </w:tcPr>
          <w:p w14:paraId="6D6109C9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 xml:space="preserve">Used </w:t>
            </w:r>
            <w:proofErr w:type="spellStart"/>
            <w:r w:rsidRPr="009C284C">
              <w:rPr>
                <w:lang w:val="en-IN"/>
              </w:rPr>
              <w:t>dplyr</w:t>
            </w:r>
            <w:proofErr w:type="spellEnd"/>
            <w:r w:rsidRPr="009C284C">
              <w:rPr>
                <w:lang w:val="en-IN"/>
              </w:rPr>
              <w:t>, ggplot2 for summary &amp; visuals</w:t>
            </w:r>
          </w:p>
        </w:tc>
      </w:tr>
      <w:tr w:rsidR="009C284C" w:rsidRPr="009C284C" w14:paraId="463AE14B" w14:textId="77777777" w:rsidTr="009C284C">
        <w:tc>
          <w:tcPr>
            <w:tcW w:w="0" w:type="auto"/>
            <w:hideMark/>
          </w:tcPr>
          <w:p w14:paraId="1BB8D5D5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4</w:t>
            </w:r>
          </w:p>
        </w:tc>
        <w:tc>
          <w:tcPr>
            <w:tcW w:w="0" w:type="auto"/>
            <w:hideMark/>
          </w:tcPr>
          <w:p w14:paraId="1CF01CDB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proofErr w:type="spellStart"/>
            <w:r w:rsidRPr="009C284C">
              <w:rPr>
                <w:lang w:val="en-IN"/>
              </w:rPr>
              <w:t>Analyze</w:t>
            </w:r>
            <w:proofErr w:type="spellEnd"/>
            <w:r w:rsidRPr="009C284C">
              <w:rPr>
                <w:lang w:val="en-IN"/>
              </w:rPr>
              <w:t xml:space="preserve"> Lifestyle Inequalities</w:t>
            </w:r>
          </w:p>
        </w:tc>
        <w:tc>
          <w:tcPr>
            <w:tcW w:w="0" w:type="auto"/>
            <w:hideMark/>
          </w:tcPr>
          <w:p w14:paraId="428FB42E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rFonts w:ascii="Segoe UI Emoji" w:hAnsi="Segoe UI Emoji" w:cs="Segoe UI Emoji"/>
                <w:lang w:val="en-IN"/>
              </w:rPr>
              <w:t>✅</w:t>
            </w:r>
            <w:r w:rsidRPr="009C284C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hideMark/>
          </w:tcPr>
          <w:p w14:paraId="1E003283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March 31, 2025</w:t>
            </w:r>
          </w:p>
        </w:tc>
        <w:tc>
          <w:tcPr>
            <w:tcW w:w="0" w:type="auto"/>
            <w:hideMark/>
          </w:tcPr>
          <w:p w14:paraId="089E915A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Explored smoking, alcohol, physical activity, etc.</w:t>
            </w:r>
          </w:p>
        </w:tc>
      </w:tr>
      <w:tr w:rsidR="009C284C" w:rsidRPr="009C284C" w14:paraId="46BF9148" w14:textId="77777777" w:rsidTr="009C284C">
        <w:tc>
          <w:tcPr>
            <w:tcW w:w="0" w:type="auto"/>
            <w:hideMark/>
          </w:tcPr>
          <w:p w14:paraId="5BE1CB8B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5</w:t>
            </w:r>
          </w:p>
        </w:tc>
        <w:tc>
          <w:tcPr>
            <w:tcW w:w="0" w:type="auto"/>
            <w:hideMark/>
          </w:tcPr>
          <w:p w14:paraId="004A7069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proofErr w:type="spellStart"/>
            <w:r w:rsidRPr="009C284C">
              <w:rPr>
                <w:lang w:val="en-IN"/>
              </w:rPr>
              <w:t>Analyze</w:t>
            </w:r>
            <w:proofErr w:type="spellEnd"/>
            <w:r w:rsidRPr="009C284C">
              <w:rPr>
                <w:lang w:val="en-IN"/>
              </w:rPr>
              <w:t xml:space="preserve"> Access to Care Inequalities</w:t>
            </w:r>
          </w:p>
        </w:tc>
        <w:tc>
          <w:tcPr>
            <w:tcW w:w="0" w:type="auto"/>
            <w:hideMark/>
          </w:tcPr>
          <w:p w14:paraId="42C7289D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rFonts w:ascii="Segoe UI Emoji" w:hAnsi="Segoe UI Emoji" w:cs="Segoe UI Emoji"/>
                <w:lang w:val="en-IN"/>
              </w:rPr>
              <w:t>✅</w:t>
            </w:r>
            <w:r w:rsidRPr="009C284C">
              <w:rPr>
                <w:lang w:val="en-IN"/>
              </w:rPr>
              <w:t xml:space="preserve"> Complete</w:t>
            </w:r>
          </w:p>
        </w:tc>
        <w:tc>
          <w:tcPr>
            <w:tcW w:w="0" w:type="auto"/>
            <w:hideMark/>
          </w:tcPr>
          <w:p w14:paraId="6D6DD8EA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April 6, 2025</w:t>
            </w:r>
          </w:p>
        </w:tc>
        <w:tc>
          <w:tcPr>
            <w:tcW w:w="0" w:type="auto"/>
            <w:hideMark/>
          </w:tcPr>
          <w:p w14:paraId="2A2774FB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Plots generated and saved with readable axis labels</w:t>
            </w:r>
          </w:p>
        </w:tc>
      </w:tr>
      <w:tr w:rsidR="009C284C" w:rsidRPr="009C284C" w14:paraId="141277C1" w14:textId="77777777" w:rsidTr="009C284C">
        <w:tc>
          <w:tcPr>
            <w:tcW w:w="0" w:type="auto"/>
            <w:hideMark/>
          </w:tcPr>
          <w:p w14:paraId="3E3557AA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6</w:t>
            </w:r>
          </w:p>
        </w:tc>
        <w:tc>
          <w:tcPr>
            <w:tcW w:w="0" w:type="auto"/>
            <w:hideMark/>
          </w:tcPr>
          <w:p w14:paraId="1F70ECCD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Derive insights &amp; patterns</w:t>
            </w:r>
          </w:p>
        </w:tc>
        <w:tc>
          <w:tcPr>
            <w:tcW w:w="0" w:type="auto"/>
            <w:hideMark/>
          </w:tcPr>
          <w:p w14:paraId="4A39385B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rFonts w:ascii="Segoe UI Emoji" w:hAnsi="Segoe UI Emoji" w:cs="Segoe UI Emoji"/>
                <w:lang w:val="en-IN"/>
              </w:rPr>
              <w:t>🔄</w:t>
            </w:r>
            <w:r w:rsidRPr="009C284C">
              <w:rPr>
                <w:lang w:val="en-IN"/>
              </w:rPr>
              <w:t xml:space="preserve"> In Progress</w:t>
            </w:r>
          </w:p>
        </w:tc>
        <w:tc>
          <w:tcPr>
            <w:tcW w:w="0" w:type="auto"/>
            <w:hideMark/>
          </w:tcPr>
          <w:p w14:paraId="1033EAA1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--</w:t>
            </w:r>
          </w:p>
        </w:tc>
        <w:tc>
          <w:tcPr>
            <w:tcW w:w="0" w:type="auto"/>
            <w:hideMark/>
          </w:tcPr>
          <w:p w14:paraId="32BCE7B9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You’ll begin interpreting the trends next</w:t>
            </w:r>
          </w:p>
        </w:tc>
      </w:tr>
      <w:tr w:rsidR="009C284C" w:rsidRPr="009C284C" w14:paraId="51780A71" w14:textId="77777777" w:rsidTr="009C284C">
        <w:tc>
          <w:tcPr>
            <w:tcW w:w="0" w:type="auto"/>
            <w:hideMark/>
          </w:tcPr>
          <w:p w14:paraId="2388EEE6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7</w:t>
            </w:r>
          </w:p>
        </w:tc>
        <w:tc>
          <w:tcPr>
            <w:tcW w:w="0" w:type="auto"/>
            <w:hideMark/>
          </w:tcPr>
          <w:p w14:paraId="5741A17B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Draft final report</w:t>
            </w:r>
          </w:p>
        </w:tc>
        <w:tc>
          <w:tcPr>
            <w:tcW w:w="0" w:type="auto"/>
            <w:hideMark/>
          </w:tcPr>
          <w:p w14:paraId="0BDCC0CE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rFonts w:ascii="Segoe UI Emoji" w:hAnsi="Segoe UI Emoji" w:cs="Segoe UI Emoji"/>
                <w:lang w:val="en-IN"/>
              </w:rPr>
              <w:t>⏳</w:t>
            </w:r>
            <w:r w:rsidRPr="009C284C">
              <w:rPr>
                <w:lang w:val="en-IN"/>
              </w:rPr>
              <w:t xml:space="preserve"> Not Started</w:t>
            </w:r>
          </w:p>
        </w:tc>
        <w:tc>
          <w:tcPr>
            <w:tcW w:w="0" w:type="auto"/>
            <w:hideMark/>
          </w:tcPr>
          <w:p w14:paraId="2EDD5F80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--</w:t>
            </w:r>
          </w:p>
        </w:tc>
        <w:tc>
          <w:tcPr>
            <w:tcW w:w="0" w:type="auto"/>
            <w:hideMark/>
          </w:tcPr>
          <w:p w14:paraId="7DA581F8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Structure ready — we can begin this now</w:t>
            </w:r>
          </w:p>
        </w:tc>
      </w:tr>
      <w:tr w:rsidR="009C284C" w:rsidRPr="009C284C" w14:paraId="6909B1F3" w14:textId="77777777" w:rsidTr="009C284C">
        <w:tc>
          <w:tcPr>
            <w:tcW w:w="0" w:type="auto"/>
            <w:hideMark/>
          </w:tcPr>
          <w:p w14:paraId="05357AEE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14:paraId="6FB9A2D2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 xml:space="preserve">Optional </w:t>
            </w:r>
            <w:proofErr w:type="spellStart"/>
            <w:r w:rsidRPr="009C284C">
              <w:rPr>
                <w:lang w:val="en-IN"/>
              </w:rPr>
              <w:t>modeling</w:t>
            </w:r>
            <w:proofErr w:type="spellEnd"/>
          </w:p>
        </w:tc>
        <w:tc>
          <w:tcPr>
            <w:tcW w:w="0" w:type="auto"/>
            <w:hideMark/>
          </w:tcPr>
          <w:p w14:paraId="3FA8527E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rFonts w:ascii="Segoe UI Emoji" w:hAnsi="Segoe UI Emoji" w:cs="Segoe UI Emoji"/>
                <w:lang w:val="en-IN"/>
              </w:rPr>
              <w:t>❌</w:t>
            </w:r>
            <w:r w:rsidRPr="009C284C">
              <w:rPr>
                <w:lang w:val="en-IN"/>
              </w:rPr>
              <w:t xml:space="preserve"> Not Started</w:t>
            </w:r>
          </w:p>
        </w:tc>
        <w:tc>
          <w:tcPr>
            <w:tcW w:w="0" w:type="auto"/>
            <w:hideMark/>
          </w:tcPr>
          <w:p w14:paraId="37717D85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--</w:t>
            </w:r>
          </w:p>
        </w:tc>
        <w:tc>
          <w:tcPr>
            <w:tcW w:w="0" w:type="auto"/>
            <w:hideMark/>
          </w:tcPr>
          <w:p w14:paraId="17E937AD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Can be added for portfolio enhancement</w:t>
            </w:r>
          </w:p>
        </w:tc>
      </w:tr>
      <w:tr w:rsidR="009C284C" w:rsidRPr="009C284C" w14:paraId="211D25EE" w14:textId="77777777" w:rsidTr="009C284C">
        <w:tc>
          <w:tcPr>
            <w:tcW w:w="0" w:type="auto"/>
            <w:hideMark/>
          </w:tcPr>
          <w:p w14:paraId="33FCA9C5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9</w:t>
            </w:r>
          </w:p>
        </w:tc>
        <w:tc>
          <w:tcPr>
            <w:tcW w:w="0" w:type="auto"/>
            <w:hideMark/>
          </w:tcPr>
          <w:p w14:paraId="7F09B305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Final presentation/resume-ready summary</w:t>
            </w:r>
          </w:p>
        </w:tc>
        <w:tc>
          <w:tcPr>
            <w:tcW w:w="0" w:type="auto"/>
            <w:hideMark/>
          </w:tcPr>
          <w:p w14:paraId="3225B975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rFonts w:ascii="Segoe UI Emoji" w:hAnsi="Segoe UI Emoji" w:cs="Segoe UI Emoji"/>
                <w:lang w:val="en-IN"/>
              </w:rPr>
              <w:t>⏳</w:t>
            </w:r>
            <w:r w:rsidRPr="009C284C">
              <w:rPr>
                <w:lang w:val="en-IN"/>
              </w:rPr>
              <w:t xml:space="preserve"> Not Started</w:t>
            </w:r>
          </w:p>
        </w:tc>
        <w:tc>
          <w:tcPr>
            <w:tcW w:w="0" w:type="auto"/>
            <w:hideMark/>
          </w:tcPr>
          <w:p w14:paraId="6C48940B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--</w:t>
            </w:r>
          </w:p>
        </w:tc>
        <w:tc>
          <w:tcPr>
            <w:tcW w:w="0" w:type="auto"/>
            <w:hideMark/>
          </w:tcPr>
          <w:p w14:paraId="37646255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To be created once insights/report are ready</w:t>
            </w:r>
          </w:p>
        </w:tc>
      </w:tr>
    </w:tbl>
    <w:p w14:paraId="04C42746" w14:textId="77777777" w:rsidR="009C284C" w:rsidRDefault="009C284C">
      <w:pPr>
        <w:rPr>
          <w:lang w:val="en-IN"/>
        </w:rPr>
      </w:pPr>
    </w:p>
    <w:p w14:paraId="0A609C58" w14:textId="77777777" w:rsidR="009C284C" w:rsidRPr="009C284C" w:rsidRDefault="009C284C" w:rsidP="009C284C">
      <w:pPr>
        <w:rPr>
          <w:b/>
          <w:bCs/>
          <w:lang w:val="en-IN"/>
        </w:rPr>
      </w:pPr>
      <w:r w:rsidRPr="009C284C">
        <w:rPr>
          <w:rFonts w:ascii="Segoe UI Emoji" w:hAnsi="Segoe UI Emoji" w:cs="Segoe UI Emoji"/>
          <w:b/>
          <w:bCs/>
          <w:lang w:val="en-IN"/>
        </w:rPr>
        <w:t>📈</w:t>
      </w:r>
      <w:r w:rsidRPr="009C284C">
        <w:rPr>
          <w:b/>
          <w:bCs/>
          <w:lang w:val="en-IN"/>
        </w:rPr>
        <w:t xml:space="preserve"> Insights &amp; Interpretation</w:t>
      </w:r>
    </w:p>
    <w:p w14:paraId="375A95E4" w14:textId="77777777" w:rsidR="009C284C" w:rsidRPr="009C284C" w:rsidRDefault="009C284C" w:rsidP="009C284C">
      <w:pPr>
        <w:rPr>
          <w:b/>
          <w:bCs/>
          <w:lang w:val="en-IN"/>
        </w:rPr>
      </w:pPr>
      <w:r w:rsidRPr="009C284C">
        <w:rPr>
          <w:b/>
          <w:bCs/>
          <w:lang w:val="en-IN"/>
        </w:rPr>
        <w:t xml:space="preserve">1. </w:t>
      </w:r>
      <w:proofErr w:type="spellStart"/>
      <w:r w:rsidRPr="009C284C">
        <w:rPr>
          <w:b/>
          <w:bCs/>
          <w:lang w:val="en-IN"/>
        </w:rPr>
        <w:t>AnyHealthcare</w:t>
      </w:r>
      <w:proofErr w:type="spellEnd"/>
    </w:p>
    <w:p w14:paraId="29350EF7" w14:textId="77777777" w:rsidR="009C284C" w:rsidRPr="009C284C" w:rsidRDefault="009C284C" w:rsidP="009C284C">
      <w:pPr>
        <w:numPr>
          <w:ilvl w:val="0"/>
          <w:numId w:val="15"/>
        </w:numPr>
        <w:rPr>
          <w:lang w:val="en-IN"/>
        </w:rPr>
      </w:pPr>
      <w:r w:rsidRPr="009C284C">
        <w:rPr>
          <w:b/>
          <w:bCs/>
          <w:lang w:val="en-IN"/>
        </w:rPr>
        <w:t>X-axis categories</w:t>
      </w:r>
      <w:r w:rsidRPr="009C284C">
        <w:rPr>
          <w:lang w:val="en-IN"/>
        </w:rPr>
        <w:t>:</w:t>
      </w:r>
      <w:r w:rsidRPr="009C284C">
        <w:rPr>
          <w:lang w:val="en-IN"/>
        </w:rPr>
        <w:br/>
        <w:t>0 = No, 1 = Yes</w:t>
      </w:r>
    </w:p>
    <w:p w14:paraId="738BE9FA" w14:textId="77777777" w:rsidR="009C284C" w:rsidRPr="009C284C" w:rsidRDefault="009C284C" w:rsidP="009C284C">
      <w:pPr>
        <w:numPr>
          <w:ilvl w:val="0"/>
          <w:numId w:val="15"/>
        </w:numPr>
        <w:rPr>
          <w:lang w:val="en-IN"/>
        </w:rPr>
      </w:pPr>
      <w:r w:rsidRPr="009C284C">
        <w:rPr>
          <w:b/>
          <w:bCs/>
          <w:lang w:val="en-IN"/>
        </w:rPr>
        <w:t>Observation</w:t>
      </w:r>
      <w:r w:rsidRPr="009C284C">
        <w:rPr>
          <w:lang w:val="en-IN"/>
        </w:rPr>
        <w:t>:</w:t>
      </w:r>
      <w:r w:rsidRPr="009C284C">
        <w:rPr>
          <w:lang w:val="en-IN"/>
        </w:rPr>
        <w:br/>
        <w:t xml:space="preserve">Individuals without any healthcare coverage (0) show a </w:t>
      </w:r>
      <w:r w:rsidRPr="009C284C">
        <w:rPr>
          <w:b/>
          <w:bCs/>
          <w:lang w:val="en-IN"/>
        </w:rPr>
        <w:t>higher rate of heart disease</w:t>
      </w:r>
      <w:r w:rsidRPr="009C284C">
        <w:rPr>
          <w:lang w:val="en-IN"/>
        </w:rPr>
        <w:t xml:space="preserve"> compared to those with coverage.</w:t>
      </w:r>
    </w:p>
    <w:p w14:paraId="599C0A43" w14:textId="77777777" w:rsidR="009C284C" w:rsidRPr="009C284C" w:rsidRDefault="009C284C" w:rsidP="009C284C">
      <w:pPr>
        <w:numPr>
          <w:ilvl w:val="0"/>
          <w:numId w:val="15"/>
        </w:numPr>
        <w:rPr>
          <w:lang w:val="en-IN"/>
        </w:rPr>
      </w:pPr>
      <w:r w:rsidRPr="009C284C">
        <w:rPr>
          <w:b/>
          <w:bCs/>
          <w:lang w:val="en-IN"/>
        </w:rPr>
        <w:t>Insight</w:t>
      </w:r>
      <w:r w:rsidRPr="009C284C">
        <w:rPr>
          <w:lang w:val="en-IN"/>
        </w:rPr>
        <w:t>:</w:t>
      </w:r>
      <w:r w:rsidRPr="009C284C">
        <w:rPr>
          <w:lang w:val="en-IN"/>
        </w:rPr>
        <w:br/>
      </w:r>
      <w:r w:rsidRPr="009C284C">
        <w:rPr>
          <w:b/>
          <w:bCs/>
          <w:lang w:val="en-IN"/>
        </w:rPr>
        <w:t>Lack of health insurance is associated with a greater risk of heart disease</w:t>
      </w:r>
      <w:r w:rsidRPr="009C284C">
        <w:rPr>
          <w:lang w:val="en-IN"/>
        </w:rPr>
        <w:t>, likely due to reduced access to preventive care.</w:t>
      </w:r>
    </w:p>
    <w:p w14:paraId="5242A2A7" w14:textId="77777777" w:rsidR="009C284C" w:rsidRPr="009C284C" w:rsidRDefault="009C284C" w:rsidP="009C284C">
      <w:pPr>
        <w:rPr>
          <w:lang w:val="en-IN"/>
        </w:rPr>
      </w:pPr>
      <w:r w:rsidRPr="009C284C">
        <w:rPr>
          <w:lang w:val="en-IN"/>
        </w:rPr>
        <w:pict w14:anchorId="2FDC316A">
          <v:rect id="_x0000_i1061" style="width:0;height:1.5pt" o:hralign="center" o:hrstd="t" o:hr="t" fillcolor="#a0a0a0" stroked="f"/>
        </w:pict>
      </w:r>
    </w:p>
    <w:p w14:paraId="6166B33D" w14:textId="77777777" w:rsidR="009C284C" w:rsidRPr="009C284C" w:rsidRDefault="009C284C" w:rsidP="009C284C">
      <w:pPr>
        <w:rPr>
          <w:b/>
          <w:bCs/>
          <w:lang w:val="en-IN"/>
        </w:rPr>
      </w:pPr>
      <w:r w:rsidRPr="009C284C">
        <w:rPr>
          <w:b/>
          <w:bCs/>
          <w:lang w:val="en-IN"/>
        </w:rPr>
        <w:t xml:space="preserve">2. </w:t>
      </w:r>
      <w:proofErr w:type="spellStart"/>
      <w:r w:rsidRPr="009C284C">
        <w:rPr>
          <w:b/>
          <w:bCs/>
          <w:lang w:val="en-IN"/>
        </w:rPr>
        <w:t>NoDocbcCost</w:t>
      </w:r>
      <w:proofErr w:type="spellEnd"/>
    </w:p>
    <w:p w14:paraId="3BF70B72" w14:textId="77777777" w:rsidR="009C284C" w:rsidRPr="009C284C" w:rsidRDefault="009C284C" w:rsidP="009C284C">
      <w:pPr>
        <w:numPr>
          <w:ilvl w:val="0"/>
          <w:numId w:val="16"/>
        </w:numPr>
        <w:rPr>
          <w:lang w:val="en-IN"/>
        </w:rPr>
      </w:pPr>
      <w:r w:rsidRPr="009C284C">
        <w:rPr>
          <w:b/>
          <w:bCs/>
          <w:lang w:val="en-IN"/>
        </w:rPr>
        <w:t>X-axis categories</w:t>
      </w:r>
      <w:r w:rsidRPr="009C284C">
        <w:rPr>
          <w:lang w:val="en-IN"/>
        </w:rPr>
        <w:t>:</w:t>
      </w:r>
      <w:r w:rsidRPr="009C284C">
        <w:rPr>
          <w:lang w:val="en-IN"/>
        </w:rPr>
        <w:br/>
        <w:t>0 = No (could see a doctor), 1 = Yes (couldn’t afford doctor visit)</w:t>
      </w:r>
    </w:p>
    <w:p w14:paraId="0F7ED78E" w14:textId="77777777" w:rsidR="009C284C" w:rsidRPr="009C284C" w:rsidRDefault="009C284C" w:rsidP="009C284C">
      <w:pPr>
        <w:numPr>
          <w:ilvl w:val="0"/>
          <w:numId w:val="16"/>
        </w:numPr>
        <w:rPr>
          <w:lang w:val="en-IN"/>
        </w:rPr>
      </w:pPr>
      <w:r w:rsidRPr="009C284C">
        <w:rPr>
          <w:b/>
          <w:bCs/>
          <w:lang w:val="en-IN"/>
        </w:rPr>
        <w:t>Observation</w:t>
      </w:r>
      <w:r w:rsidRPr="009C284C">
        <w:rPr>
          <w:lang w:val="en-IN"/>
        </w:rPr>
        <w:t>:</w:t>
      </w:r>
      <w:r w:rsidRPr="009C284C">
        <w:rPr>
          <w:lang w:val="en-IN"/>
        </w:rPr>
        <w:br/>
        <w:t xml:space="preserve">People who reported cost as a barrier (1) have a </w:t>
      </w:r>
      <w:r w:rsidRPr="009C284C">
        <w:rPr>
          <w:b/>
          <w:bCs/>
          <w:lang w:val="en-IN"/>
        </w:rPr>
        <w:t>higher heart disease rate</w:t>
      </w:r>
      <w:r w:rsidRPr="009C284C">
        <w:rPr>
          <w:lang w:val="en-IN"/>
        </w:rPr>
        <w:t>.</w:t>
      </w:r>
    </w:p>
    <w:p w14:paraId="10200C79" w14:textId="77777777" w:rsidR="009C284C" w:rsidRPr="009C284C" w:rsidRDefault="009C284C" w:rsidP="009C284C">
      <w:pPr>
        <w:numPr>
          <w:ilvl w:val="0"/>
          <w:numId w:val="16"/>
        </w:numPr>
        <w:rPr>
          <w:lang w:val="en-IN"/>
        </w:rPr>
      </w:pPr>
      <w:r w:rsidRPr="009C284C">
        <w:rPr>
          <w:b/>
          <w:bCs/>
          <w:lang w:val="en-IN"/>
        </w:rPr>
        <w:t>Insight</w:t>
      </w:r>
      <w:r w:rsidRPr="009C284C">
        <w:rPr>
          <w:lang w:val="en-IN"/>
        </w:rPr>
        <w:t>:</w:t>
      </w:r>
      <w:r w:rsidRPr="009C284C">
        <w:rPr>
          <w:lang w:val="en-IN"/>
        </w:rPr>
        <w:br/>
      </w:r>
      <w:r w:rsidRPr="009C284C">
        <w:rPr>
          <w:b/>
          <w:bCs/>
          <w:lang w:val="en-IN"/>
        </w:rPr>
        <w:t>Cost-related barriers are strongly associated with poorer heart health</w:t>
      </w:r>
      <w:r w:rsidRPr="009C284C">
        <w:rPr>
          <w:lang w:val="en-IN"/>
        </w:rPr>
        <w:t>, underlining the role of financial access.</w:t>
      </w:r>
    </w:p>
    <w:p w14:paraId="388B460A" w14:textId="77777777" w:rsidR="009C284C" w:rsidRPr="009C284C" w:rsidRDefault="009C284C" w:rsidP="009C284C">
      <w:pPr>
        <w:rPr>
          <w:lang w:val="en-IN"/>
        </w:rPr>
      </w:pPr>
      <w:r w:rsidRPr="009C284C">
        <w:rPr>
          <w:lang w:val="en-IN"/>
        </w:rPr>
        <w:pict w14:anchorId="2D608035">
          <v:rect id="_x0000_i1062" style="width:0;height:1.5pt" o:hralign="center" o:hrstd="t" o:hr="t" fillcolor="#a0a0a0" stroked="f"/>
        </w:pict>
      </w:r>
    </w:p>
    <w:p w14:paraId="520ABD6E" w14:textId="77777777" w:rsidR="009C284C" w:rsidRPr="009C284C" w:rsidRDefault="009C284C" w:rsidP="009C284C">
      <w:pPr>
        <w:rPr>
          <w:b/>
          <w:bCs/>
          <w:lang w:val="en-IN"/>
        </w:rPr>
      </w:pPr>
      <w:r w:rsidRPr="009C284C">
        <w:rPr>
          <w:b/>
          <w:bCs/>
          <w:lang w:val="en-IN"/>
        </w:rPr>
        <w:t xml:space="preserve">3. </w:t>
      </w:r>
      <w:proofErr w:type="spellStart"/>
      <w:r w:rsidRPr="009C284C">
        <w:rPr>
          <w:b/>
          <w:bCs/>
          <w:lang w:val="en-IN"/>
        </w:rPr>
        <w:t>CholCheck</w:t>
      </w:r>
      <w:proofErr w:type="spellEnd"/>
    </w:p>
    <w:p w14:paraId="01120FF6" w14:textId="77777777" w:rsidR="009C284C" w:rsidRPr="009C284C" w:rsidRDefault="009C284C" w:rsidP="009C284C">
      <w:pPr>
        <w:numPr>
          <w:ilvl w:val="0"/>
          <w:numId w:val="17"/>
        </w:numPr>
        <w:rPr>
          <w:lang w:val="en-IN"/>
        </w:rPr>
      </w:pPr>
      <w:r w:rsidRPr="009C284C">
        <w:rPr>
          <w:b/>
          <w:bCs/>
          <w:lang w:val="en-IN"/>
        </w:rPr>
        <w:t>X-axis categories</w:t>
      </w:r>
      <w:r w:rsidRPr="009C284C">
        <w:rPr>
          <w:lang w:val="en-IN"/>
        </w:rPr>
        <w:t>:</w:t>
      </w:r>
      <w:r w:rsidRPr="009C284C">
        <w:rPr>
          <w:lang w:val="en-IN"/>
        </w:rPr>
        <w:br/>
        <w:t>0 = No, 1 = Yes</w:t>
      </w:r>
    </w:p>
    <w:p w14:paraId="2CFB1288" w14:textId="77777777" w:rsidR="009C284C" w:rsidRPr="009C284C" w:rsidRDefault="009C284C" w:rsidP="009C284C">
      <w:pPr>
        <w:numPr>
          <w:ilvl w:val="0"/>
          <w:numId w:val="17"/>
        </w:numPr>
        <w:rPr>
          <w:lang w:val="en-IN"/>
        </w:rPr>
      </w:pPr>
      <w:r w:rsidRPr="009C284C">
        <w:rPr>
          <w:b/>
          <w:bCs/>
          <w:lang w:val="en-IN"/>
        </w:rPr>
        <w:t>Observation</w:t>
      </w:r>
      <w:r w:rsidRPr="009C284C">
        <w:rPr>
          <w:lang w:val="en-IN"/>
        </w:rPr>
        <w:t>:</w:t>
      </w:r>
      <w:r w:rsidRPr="009C284C">
        <w:rPr>
          <w:lang w:val="en-IN"/>
        </w:rPr>
        <w:br/>
        <w:t xml:space="preserve">Those who did not check cholesterol (0) had slightly </w:t>
      </w:r>
      <w:r w:rsidRPr="009C284C">
        <w:rPr>
          <w:b/>
          <w:bCs/>
          <w:lang w:val="en-IN"/>
        </w:rPr>
        <w:t>higher heart disease rates</w:t>
      </w:r>
      <w:r w:rsidRPr="009C284C">
        <w:rPr>
          <w:lang w:val="en-IN"/>
        </w:rPr>
        <w:t>.</w:t>
      </w:r>
    </w:p>
    <w:p w14:paraId="3702ADCB" w14:textId="77777777" w:rsidR="009C284C" w:rsidRPr="009C284C" w:rsidRDefault="009C284C" w:rsidP="009C284C">
      <w:pPr>
        <w:numPr>
          <w:ilvl w:val="0"/>
          <w:numId w:val="17"/>
        </w:numPr>
        <w:rPr>
          <w:lang w:val="en-IN"/>
        </w:rPr>
      </w:pPr>
      <w:r w:rsidRPr="009C284C">
        <w:rPr>
          <w:b/>
          <w:bCs/>
          <w:lang w:val="en-IN"/>
        </w:rPr>
        <w:lastRenderedPageBreak/>
        <w:t>Insight</w:t>
      </w:r>
      <w:r w:rsidRPr="009C284C">
        <w:rPr>
          <w:lang w:val="en-IN"/>
        </w:rPr>
        <w:t>:</w:t>
      </w:r>
      <w:r w:rsidRPr="009C284C">
        <w:rPr>
          <w:lang w:val="en-IN"/>
        </w:rPr>
        <w:br/>
      </w:r>
      <w:r w:rsidRPr="009C284C">
        <w:rPr>
          <w:b/>
          <w:bCs/>
          <w:lang w:val="en-IN"/>
        </w:rPr>
        <w:t>Routine cholesterol screening is linked with reduced risk</w:t>
      </w:r>
      <w:r w:rsidRPr="009C284C">
        <w:rPr>
          <w:lang w:val="en-IN"/>
        </w:rPr>
        <w:t>, potentially due to early intervention.</w:t>
      </w:r>
    </w:p>
    <w:p w14:paraId="7CD22789" w14:textId="77777777" w:rsidR="009C284C" w:rsidRPr="009C284C" w:rsidRDefault="009C284C" w:rsidP="009C284C">
      <w:pPr>
        <w:rPr>
          <w:lang w:val="en-IN"/>
        </w:rPr>
      </w:pPr>
      <w:r w:rsidRPr="009C284C">
        <w:rPr>
          <w:lang w:val="en-IN"/>
        </w:rPr>
        <w:pict w14:anchorId="6A233CC8">
          <v:rect id="_x0000_i1063" style="width:0;height:1.5pt" o:hralign="center" o:hrstd="t" o:hr="t" fillcolor="#a0a0a0" stroked="f"/>
        </w:pict>
      </w:r>
    </w:p>
    <w:p w14:paraId="2543B2C0" w14:textId="77777777" w:rsidR="009C284C" w:rsidRPr="009C284C" w:rsidRDefault="009C284C" w:rsidP="009C284C">
      <w:pPr>
        <w:rPr>
          <w:b/>
          <w:bCs/>
          <w:lang w:val="en-IN"/>
        </w:rPr>
      </w:pPr>
      <w:r w:rsidRPr="009C284C">
        <w:rPr>
          <w:b/>
          <w:bCs/>
          <w:lang w:val="en-IN"/>
        </w:rPr>
        <w:t>4. Education</w:t>
      </w:r>
    </w:p>
    <w:p w14:paraId="312D2C85" w14:textId="77777777" w:rsidR="009C284C" w:rsidRPr="009C284C" w:rsidRDefault="009C284C" w:rsidP="009C284C">
      <w:pPr>
        <w:numPr>
          <w:ilvl w:val="0"/>
          <w:numId w:val="18"/>
        </w:numPr>
        <w:rPr>
          <w:lang w:val="en-IN"/>
        </w:rPr>
      </w:pPr>
      <w:r w:rsidRPr="009C284C">
        <w:rPr>
          <w:b/>
          <w:bCs/>
          <w:lang w:val="en-IN"/>
        </w:rPr>
        <w:t>X-axis categories</w:t>
      </w:r>
      <w:r w:rsidRPr="009C284C">
        <w:rPr>
          <w:lang w:val="en-IN"/>
        </w:rPr>
        <w:t>:</w:t>
      </w:r>
      <w:r w:rsidRPr="009C284C">
        <w:rPr>
          <w:lang w:val="en-IN"/>
        </w:rPr>
        <w:br/>
        <w:t>1 = Never attended school, 2 = Grades 1–8, 3 = Grades 9–11,</w:t>
      </w:r>
      <w:r w:rsidRPr="009C284C">
        <w:rPr>
          <w:lang w:val="en-IN"/>
        </w:rPr>
        <w:br/>
        <w:t>4 = Grade 12 or GED, 5 = Some college/AA, 6 = College graduate</w:t>
      </w:r>
    </w:p>
    <w:p w14:paraId="2D11A9B5" w14:textId="77777777" w:rsidR="009C284C" w:rsidRPr="009C284C" w:rsidRDefault="009C284C" w:rsidP="009C284C">
      <w:pPr>
        <w:numPr>
          <w:ilvl w:val="0"/>
          <w:numId w:val="18"/>
        </w:numPr>
        <w:rPr>
          <w:lang w:val="en-IN"/>
        </w:rPr>
      </w:pPr>
      <w:r w:rsidRPr="009C284C">
        <w:rPr>
          <w:b/>
          <w:bCs/>
          <w:lang w:val="en-IN"/>
        </w:rPr>
        <w:t>Observation</w:t>
      </w:r>
      <w:r w:rsidRPr="009C284C">
        <w:rPr>
          <w:lang w:val="en-IN"/>
        </w:rPr>
        <w:t>:</w:t>
      </w:r>
      <w:r w:rsidRPr="009C284C">
        <w:rPr>
          <w:lang w:val="en-IN"/>
        </w:rPr>
        <w:br/>
      </w:r>
      <w:proofErr w:type="gramStart"/>
      <w:r w:rsidRPr="009C284C">
        <w:rPr>
          <w:lang w:val="en-IN"/>
        </w:rPr>
        <w:t>Heart disease</w:t>
      </w:r>
      <w:proofErr w:type="gramEnd"/>
      <w:r w:rsidRPr="009C284C">
        <w:rPr>
          <w:lang w:val="en-IN"/>
        </w:rPr>
        <w:t xml:space="preserve"> rates </w:t>
      </w:r>
      <w:r w:rsidRPr="009C284C">
        <w:rPr>
          <w:b/>
          <w:bCs/>
          <w:lang w:val="en-IN"/>
        </w:rPr>
        <w:t>decrease with higher education levels</w:t>
      </w:r>
      <w:r w:rsidRPr="009C284C">
        <w:rPr>
          <w:lang w:val="en-IN"/>
        </w:rPr>
        <w:t>.</w:t>
      </w:r>
    </w:p>
    <w:p w14:paraId="19A851DC" w14:textId="77777777" w:rsidR="009C284C" w:rsidRPr="009C284C" w:rsidRDefault="009C284C" w:rsidP="009C284C">
      <w:pPr>
        <w:numPr>
          <w:ilvl w:val="0"/>
          <w:numId w:val="18"/>
        </w:numPr>
        <w:rPr>
          <w:lang w:val="en-IN"/>
        </w:rPr>
      </w:pPr>
      <w:r w:rsidRPr="009C284C">
        <w:rPr>
          <w:b/>
          <w:bCs/>
          <w:lang w:val="en-IN"/>
        </w:rPr>
        <w:t>Insight</w:t>
      </w:r>
      <w:r w:rsidRPr="009C284C">
        <w:rPr>
          <w:lang w:val="en-IN"/>
        </w:rPr>
        <w:t>:</w:t>
      </w:r>
      <w:r w:rsidRPr="009C284C">
        <w:rPr>
          <w:lang w:val="en-IN"/>
        </w:rPr>
        <w:br/>
      </w:r>
      <w:r w:rsidRPr="009C284C">
        <w:rPr>
          <w:b/>
          <w:bCs/>
          <w:lang w:val="en-IN"/>
        </w:rPr>
        <w:t>Education strongly influences health awareness, lifestyle choices, and healthcare access</w:t>
      </w:r>
      <w:r w:rsidRPr="009C284C">
        <w:rPr>
          <w:lang w:val="en-IN"/>
        </w:rPr>
        <w:t>, thus impacting heart health.</w:t>
      </w:r>
    </w:p>
    <w:p w14:paraId="695914E0" w14:textId="77777777" w:rsidR="009C284C" w:rsidRPr="009C284C" w:rsidRDefault="009C284C" w:rsidP="009C284C">
      <w:pPr>
        <w:rPr>
          <w:lang w:val="en-IN"/>
        </w:rPr>
      </w:pPr>
      <w:r w:rsidRPr="009C284C">
        <w:rPr>
          <w:lang w:val="en-IN"/>
        </w:rPr>
        <w:pict w14:anchorId="64DFA217">
          <v:rect id="_x0000_i1064" style="width:0;height:1.5pt" o:hralign="center" o:hrstd="t" o:hr="t" fillcolor="#a0a0a0" stroked="f"/>
        </w:pict>
      </w:r>
    </w:p>
    <w:p w14:paraId="1982B8CF" w14:textId="77777777" w:rsidR="009C284C" w:rsidRPr="009C284C" w:rsidRDefault="009C284C" w:rsidP="009C284C">
      <w:pPr>
        <w:rPr>
          <w:b/>
          <w:bCs/>
          <w:lang w:val="en-IN"/>
        </w:rPr>
      </w:pPr>
      <w:r w:rsidRPr="009C284C">
        <w:rPr>
          <w:b/>
          <w:bCs/>
          <w:lang w:val="en-IN"/>
        </w:rPr>
        <w:t>5. Income</w:t>
      </w:r>
    </w:p>
    <w:p w14:paraId="46F89219" w14:textId="77777777" w:rsidR="009C284C" w:rsidRPr="009C284C" w:rsidRDefault="009C284C" w:rsidP="009C284C">
      <w:pPr>
        <w:numPr>
          <w:ilvl w:val="0"/>
          <w:numId w:val="19"/>
        </w:numPr>
        <w:rPr>
          <w:lang w:val="en-IN"/>
        </w:rPr>
      </w:pPr>
      <w:r w:rsidRPr="009C284C">
        <w:rPr>
          <w:b/>
          <w:bCs/>
          <w:lang w:val="en-IN"/>
        </w:rPr>
        <w:t>X-axis categories</w:t>
      </w:r>
      <w:r w:rsidRPr="009C284C">
        <w:rPr>
          <w:lang w:val="en-IN"/>
        </w:rPr>
        <w:t>:</w:t>
      </w:r>
      <w:r w:rsidRPr="009C284C">
        <w:rPr>
          <w:lang w:val="en-IN"/>
        </w:rPr>
        <w:br/>
        <w:t>1 = &lt;$10,000, 2 = $10,000–15,000, … up to 8 = $75,000+</w:t>
      </w:r>
    </w:p>
    <w:p w14:paraId="4909AC10" w14:textId="77777777" w:rsidR="009C284C" w:rsidRPr="009C284C" w:rsidRDefault="009C284C" w:rsidP="009C284C">
      <w:pPr>
        <w:numPr>
          <w:ilvl w:val="0"/>
          <w:numId w:val="19"/>
        </w:numPr>
        <w:rPr>
          <w:lang w:val="en-IN"/>
        </w:rPr>
      </w:pPr>
      <w:r w:rsidRPr="009C284C">
        <w:rPr>
          <w:b/>
          <w:bCs/>
          <w:lang w:val="en-IN"/>
        </w:rPr>
        <w:t>Observation</w:t>
      </w:r>
      <w:r w:rsidRPr="009C284C">
        <w:rPr>
          <w:lang w:val="en-IN"/>
        </w:rPr>
        <w:t>:</w:t>
      </w:r>
      <w:r w:rsidRPr="009C284C">
        <w:rPr>
          <w:lang w:val="en-IN"/>
        </w:rPr>
        <w:br/>
        <w:t xml:space="preserve">Individuals in the </w:t>
      </w:r>
      <w:r w:rsidRPr="009C284C">
        <w:rPr>
          <w:b/>
          <w:bCs/>
          <w:lang w:val="en-IN"/>
        </w:rPr>
        <w:t>lowest income groups (1–3)</w:t>
      </w:r>
      <w:r w:rsidRPr="009C284C">
        <w:rPr>
          <w:lang w:val="en-IN"/>
        </w:rPr>
        <w:t xml:space="preserve"> have significantly </w:t>
      </w:r>
      <w:r w:rsidRPr="009C284C">
        <w:rPr>
          <w:b/>
          <w:bCs/>
          <w:lang w:val="en-IN"/>
        </w:rPr>
        <w:t>higher heart disease rates</w:t>
      </w:r>
      <w:r w:rsidRPr="009C284C">
        <w:rPr>
          <w:lang w:val="en-IN"/>
        </w:rPr>
        <w:t xml:space="preserve"> than those in groups 6–8.</w:t>
      </w:r>
    </w:p>
    <w:p w14:paraId="131AB9A2" w14:textId="77777777" w:rsidR="009C284C" w:rsidRPr="009C284C" w:rsidRDefault="009C284C" w:rsidP="009C284C">
      <w:pPr>
        <w:numPr>
          <w:ilvl w:val="0"/>
          <w:numId w:val="19"/>
        </w:numPr>
        <w:rPr>
          <w:lang w:val="en-IN"/>
        </w:rPr>
      </w:pPr>
      <w:r w:rsidRPr="009C284C">
        <w:rPr>
          <w:b/>
          <w:bCs/>
          <w:lang w:val="en-IN"/>
        </w:rPr>
        <w:t>Insight</w:t>
      </w:r>
      <w:r w:rsidRPr="009C284C">
        <w:rPr>
          <w:lang w:val="en-IN"/>
        </w:rPr>
        <w:t>:</w:t>
      </w:r>
      <w:r w:rsidRPr="009C284C">
        <w:rPr>
          <w:lang w:val="en-IN"/>
        </w:rPr>
        <w:br/>
      </w:r>
      <w:r w:rsidRPr="009C284C">
        <w:rPr>
          <w:b/>
          <w:bCs/>
          <w:lang w:val="en-IN"/>
        </w:rPr>
        <w:t>Socioeconomic status is a critical determinant</w:t>
      </w:r>
      <w:r w:rsidRPr="009C284C">
        <w:rPr>
          <w:lang w:val="en-IN"/>
        </w:rPr>
        <w:t>. Lower income is linked to higher disease risk due to lifestyle, stress, and limited access to care.</w:t>
      </w:r>
    </w:p>
    <w:p w14:paraId="03502AD6" w14:textId="77777777" w:rsidR="009C284C" w:rsidRPr="009C284C" w:rsidRDefault="009C284C" w:rsidP="009C284C">
      <w:pPr>
        <w:rPr>
          <w:lang w:val="en-IN"/>
        </w:rPr>
      </w:pPr>
      <w:r w:rsidRPr="009C284C">
        <w:rPr>
          <w:lang w:val="en-IN"/>
        </w:rPr>
        <w:pict w14:anchorId="725A3999">
          <v:rect id="_x0000_i1065" style="width:0;height:1.5pt" o:hralign="center" o:hrstd="t" o:hr="t" fillcolor="#a0a0a0" stroked="f"/>
        </w:pict>
      </w:r>
    </w:p>
    <w:p w14:paraId="358802F3" w14:textId="77777777" w:rsidR="009C284C" w:rsidRPr="009C284C" w:rsidRDefault="009C284C" w:rsidP="009C284C">
      <w:pPr>
        <w:rPr>
          <w:b/>
          <w:bCs/>
          <w:lang w:val="en-IN"/>
        </w:rPr>
      </w:pPr>
      <w:r w:rsidRPr="009C284C">
        <w:rPr>
          <w:rFonts w:ascii="Segoe UI Emoji" w:hAnsi="Segoe UI Emoji" w:cs="Segoe UI Emoji"/>
          <w:b/>
          <w:bCs/>
          <w:lang w:val="en-IN"/>
        </w:rPr>
        <w:t>✅</w:t>
      </w:r>
      <w:r w:rsidRPr="009C284C">
        <w:rPr>
          <w:b/>
          <w:bCs/>
          <w:lang w:val="en-IN"/>
        </w:rPr>
        <w:t xml:space="preserve"> Summary of Step 6: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11"/>
        <w:gridCol w:w="3255"/>
        <w:gridCol w:w="3990"/>
      </w:tblGrid>
      <w:tr w:rsidR="009C284C" w:rsidRPr="009C284C" w14:paraId="16EAC3D2" w14:textId="77777777" w:rsidTr="009C284C">
        <w:tc>
          <w:tcPr>
            <w:tcW w:w="0" w:type="auto"/>
            <w:hideMark/>
          </w:tcPr>
          <w:p w14:paraId="3DE5E864" w14:textId="77777777" w:rsidR="009C284C" w:rsidRPr="009C284C" w:rsidRDefault="009C284C" w:rsidP="009C284C">
            <w:pPr>
              <w:spacing w:after="200" w:line="276" w:lineRule="auto"/>
              <w:rPr>
                <w:b/>
                <w:bCs/>
                <w:lang w:val="en-IN"/>
              </w:rPr>
            </w:pPr>
            <w:r w:rsidRPr="009C284C">
              <w:rPr>
                <w:b/>
                <w:bCs/>
                <w:lang w:val="en-IN"/>
              </w:rPr>
              <w:t>Variable</w:t>
            </w:r>
          </w:p>
        </w:tc>
        <w:tc>
          <w:tcPr>
            <w:tcW w:w="0" w:type="auto"/>
            <w:hideMark/>
          </w:tcPr>
          <w:p w14:paraId="38111314" w14:textId="77777777" w:rsidR="009C284C" w:rsidRPr="009C284C" w:rsidRDefault="009C284C" w:rsidP="009C284C">
            <w:pPr>
              <w:spacing w:after="200" w:line="276" w:lineRule="auto"/>
              <w:rPr>
                <w:b/>
                <w:bCs/>
                <w:lang w:val="en-IN"/>
              </w:rPr>
            </w:pPr>
            <w:r w:rsidRPr="009C284C">
              <w:rPr>
                <w:b/>
                <w:bCs/>
                <w:lang w:val="en-IN"/>
              </w:rPr>
              <w:t>Risk Pattern</w:t>
            </w:r>
          </w:p>
        </w:tc>
        <w:tc>
          <w:tcPr>
            <w:tcW w:w="0" w:type="auto"/>
            <w:hideMark/>
          </w:tcPr>
          <w:p w14:paraId="0215BC70" w14:textId="77777777" w:rsidR="009C284C" w:rsidRPr="009C284C" w:rsidRDefault="009C284C" w:rsidP="009C284C">
            <w:pPr>
              <w:spacing w:after="200" w:line="276" w:lineRule="auto"/>
              <w:rPr>
                <w:b/>
                <w:bCs/>
                <w:lang w:val="en-IN"/>
              </w:rPr>
            </w:pPr>
            <w:r w:rsidRPr="009C284C">
              <w:rPr>
                <w:b/>
                <w:bCs/>
                <w:lang w:val="en-IN"/>
              </w:rPr>
              <w:t>Key Takeaway</w:t>
            </w:r>
          </w:p>
        </w:tc>
      </w:tr>
      <w:tr w:rsidR="009C284C" w:rsidRPr="009C284C" w14:paraId="14CAD006" w14:textId="77777777" w:rsidTr="009C284C">
        <w:tc>
          <w:tcPr>
            <w:tcW w:w="0" w:type="auto"/>
            <w:hideMark/>
          </w:tcPr>
          <w:p w14:paraId="47670C6F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proofErr w:type="spellStart"/>
            <w:r w:rsidRPr="009C284C">
              <w:rPr>
                <w:lang w:val="en-IN"/>
              </w:rPr>
              <w:t>AnyHealthcare</w:t>
            </w:r>
            <w:proofErr w:type="spellEnd"/>
          </w:p>
        </w:tc>
        <w:tc>
          <w:tcPr>
            <w:tcW w:w="0" w:type="auto"/>
            <w:hideMark/>
          </w:tcPr>
          <w:p w14:paraId="5754D132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No insurance → higher risk</w:t>
            </w:r>
          </w:p>
        </w:tc>
        <w:tc>
          <w:tcPr>
            <w:tcW w:w="0" w:type="auto"/>
            <w:hideMark/>
          </w:tcPr>
          <w:p w14:paraId="6BEA40F4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Insurance improves preventive care access</w:t>
            </w:r>
          </w:p>
        </w:tc>
      </w:tr>
      <w:tr w:rsidR="009C284C" w:rsidRPr="009C284C" w14:paraId="320675FC" w14:textId="77777777" w:rsidTr="009C284C">
        <w:tc>
          <w:tcPr>
            <w:tcW w:w="0" w:type="auto"/>
            <w:hideMark/>
          </w:tcPr>
          <w:p w14:paraId="439B2190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proofErr w:type="spellStart"/>
            <w:r w:rsidRPr="009C284C">
              <w:rPr>
                <w:lang w:val="en-IN"/>
              </w:rPr>
              <w:t>NoDocbcCost</w:t>
            </w:r>
            <w:proofErr w:type="spellEnd"/>
          </w:p>
        </w:tc>
        <w:tc>
          <w:tcPr>
            <w:tcW w:w="0" w:type="auto"/>
            <w:hideMark/>
          </w:tcPr>
          <w:p w14:paraId="316371AC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Cost barrier → higher risk</w:t>
            </w:r>
          </w:p>
        </w:tc>
        <w:tc>
          <w:tcPr>
            <w:tcW w:w="0" w:type="auto"/>
            <w:hideMark/>
          </w:tcPr>
          <w:p w14:paraId="4F0C9D96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Affordability affects treatment-seeking</w:t>
            </w:r>
          </w:p>
        </w:tc>
      </w:tr>
      <w:tr w:rsidR="009C284C" w:rsidRPr="009C284C" w14:paraId="58E87C7E" w14:textId="77777777" w:rsidTr="009C284C">
        <w:tc>
          <w:tcPr>
            <w:tcW w:w="0" w:type="auto"/>
            <w:hideMark/>
          </w:tcPr>
          <w:p w14:paraId="3CE90D01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proofErr w:type="spellStart"/>
            <w:r w:rsidRPr="009C284C">
              <w:rPr>
                <w:lang w:val="en-IN"/>
              </w:rPr>
              <w:t>CholCheck</w:t>
            </w:r>
            <w:proofErr w:type="spellEnd"/>
          </w:p>
        </w:tc>
        <w:tc>
          <w:tcPr>
            <w:tcW w:w="0" w:type="auto"/>
            <w:hideMark/>
          </w:tcPr>
          <w:p w14:paraId="53A4ABA4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No screening → slightly higher risk</w:t>
            </w:r>
          </w:p>
        </w:tc>
        <w:tc>
          <w:tcPr>
            <w:tcW w:w="0" w:type="auto"/>
            <w:hideMark/>
          </w:tcPr>
          <w:p w14:paraId="6F5988F8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Preventive checks reduce risk</w:t>
            </w:r>
          </w:p>
        </w:tc>
      </w:tr>
      <w:tr w:rsidR="009C284C" w:rsidRPr="009C284C" w14:paraId="4FBB825E" w14:textId="77777777" w:rsidTr="009C284C">
        <w:tc>
          <w:tcPr>
            <w:tcW w:w="0" w:type="auto"/>
            <w:hideMark/>
          </w:tcPr>
          <w:p w14:paraId="69FCC4EA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lastRenderedPageBreak/>
              <w:t>Education</w:t>
            </w:r>
          </w:p>
        </w:tc>
        <w:tc>
          <w:tcPr>
            <w:tcW w:w="0" w:type="auto"/>
            <w:hideMark/>
          </w:tcPr>
          <w:p w14:paraId="211B285D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Lower education → higher risk</w:t>
            </w:r>
          </w:p>
        </w:tc>
        <w:tc>
          <w:tcPr>
            <w:tcW w:w="0" w:type="auto"/>
            <w:hideMark/>
          </w:tcPr>
          <w:p w14:paraId="29E84C15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Awareness &amp; literacy matter</w:t>
            </w:r>
          </w:p>
        </w:tc>
      </w:tr>
      <w:tr w:rsidR="009C284C" w:rsidRPr="009C284C" w14:paraId="7291AF20" w14:textId="77777777" w:rsidTr="009C284C">
        <w:tc>
          <w:tcPr>
            <w:tcW w:w="0" w:type="auto"/>
            <w:hideMark/>
          </w:tcPr>
          <w:p w14:paraId="67852796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Income</w:t>
            </w:r>
          </w:p>
        </w:tc>
        <w:tc>
          <w:tcPr>
            <w:tcW w:w="0" w:type="auto"/>
            <w:hideMark/>
          </w:tcPr>
          <w:p w14:paraId="7A4CA4B8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Lower income → higher risk</w:t>
            </w:r>
          </w:p>
        </w:tc>
        <w:tc>
          <w:tcPr>
            <w:tcW w:w="0" w:type="auto"/>
            <w:hideMark/>
          </w:tcPr>
          <w:p w14:paraId="69581104" w14:textId="77777777" w:rsidR="009C284C" w:rsidRPr="009C284C" w:rsidRDefault="009C284C" w:rsidP="009C284C">
            <w:pPr>
              <w:spacing w:after="200" w:line="276" w:lineRule="auto"/>
              <w:rPr>
                <w:lang w:val="en-IN"/>
              </w:rPr>
            </w:pPr>
            <w:r w:rsidRPr="009C284C">
              <w:rPr>
                <w:lang w:val="en-IN"/>
              </w:rPr>
              <w:t>Socioeconomic support is key</w:t>
            </w:r>
          </w:p>
        </w:tc>
      </w:tr>
    </w:tbl>
    <w:p w14:paraId="68C99929" w14:textId="77777777" w:rsidR="009C284C" w:rsidRDefault="009C284C">
      <w:pPr>
        <w:rPr>
          <w:lang w:val="en-IN"/>
        </w:rPr>
      </w:pPr>
    </w:p>
    <w:p w14:paraId="79FBA958" w14:textId="77777777" w:rsidR="00DF0596" w:rsidRPr="00DF0596" w:rsidRDefault="00DF0596" w:rsidP="00DF0596">
      <w:pPr>
        <w:rPr>
          <w:b/>
          <w:bCs/>
          <w:lang w:val="en-IN"/>
        </w:rPr>
      </w:pPr>
      <w:r w:rsidRPr="00DF0596">
        <w:rPr>
          <w:rFonts w:ascii="Segoe UI Emoji" w:hAnsi="Segoe UI Emoji" w:cs="Segoe UI Emoji"/>
          <w:b/>
          <w:bCs/>
          <w:lang w:val="en-IN"/>
        </w:rPr>
        <w:t>🔹</w:t>
      </w:r>
      <w:r w:rsidRPr="00DF0596">
        <w:rPr>
          <w:b/>
          <w:bCs/>
          <w:lang w:val="en-IN"/>
        </w:rPr>
        <w:t xml:space="preserve"> Smoker vs Non-Smoker</w:t>
      </w:r>
    </w:p>
    <w:p w14:paraId="469C861C" w14:textId="77777777" w:rsidR="00DF0596" w:rsidRPr="00DF0596" w:rsidRDefault="00DF0596" w:rsidP="00DF0596">
      <w:pPr>
        <w:numPr>
          <w:ilvl w:val="0"/>
          <w:numId w:val="20"/>
        </w:numPr>
        <w:rPr>
          <w:lang w:val="en-IN"/>
        </w:rPr>
      </w:pPr>
      <w:r w:rsidRPr="00DF0596">
        <w:rPr>
          <w:b/>
          <w:bCs/>
          <w:lang w:val="en-IN"/>
        </w:rPr>
        <w:t>Insight:</w:t>
      </w:r>
      <w:r w:rsidRPr="00DF0596">
        <w:rPr>
          <w:lang w:val="en-IN"/>
        </w:rPr>
        <w:t xml:space="preserve"> Smokers show a consistently higher percentage of heart disease (~13%) compared to non-smokers (~9%).</w:t>
      </w:r>
    </w:p>
    <w:p w14:paraId="7DD1C4CC" w14:textId="77777777" w:rsidR="00DF0596" w:rsidRPr="00DF0596" w:rsidRDefault="00DF0596" w:rsidP="00DF0596">
      <w:pPr>
        <w:numPr>
          <w:ilvl w:val="0"/>
          <w:numId w:val="20"/>
        </w:numPr>
        <w:rPr>
          <w:lang w:val="en-IN"/>
        </w:rPr>
      </w:pPr>
      <w:r w:rsidRPr="00DF0596">
        <w:rPr>
          <w:b/>
          <w:bCs/>
          <w:lang w:val="en-IN"/>
        </w:rPr>
        <w:t>Interpretation:</w:t>
      </w:r>
      <w:r w:rsidRPr="00DF0596">
        <w:rPr>
          <w:lang w:val="en-IN"/>
        </w:rPr>
        <w:t xml:space="preserve"> Smoking significantly raises cardiovascular risk — consistent with known medical literature.</w:t>
      </w:r>
    </w:p>
    <w:p w14:paraId="7377C423" w14:textId="77777777" w:rsidR="00DF0596" w:rsidRPr="00DF0596" w:rsidRDefault="00DF0596" w:rsidP="00DF0596">
      <w:pPr>
        <w:numPr>
          <w:ilvl w:val="0"/>
          <w:numId w:val="20"/>
        </w:numPr>
        <w:rPr>
          <w:lang w:val="en-IN"/>
        </w:rPr>
      </w:pPr>
      <w:r w:rsidRPr="00DF0596">
        <w:rPr>
          <w:b/>
          <w:bCs/>
          <w:lang w:val="en-IN"/>
        </w:rPr>
        <w:t>Plot Placement:</w:t>
      </w:r>
      <w:r w:rsidRPr="00DF0596">
        <w:rPr>
          <w:lang w:val="en-IN"/>
        </w:rPr>
        <w:t xml:space="preserve"> Lifestyle Inequalities &gt; Subsection: Smoking Status</w:t>
      </w:r>
    </w:p>
    <w:p w14:paraId="54AC60A2" w14:textId="77777777" w:rsidR="00DF0596" w:rsidRPr="00DF0596" w:rsidRDefault="00DF0596" w:rsidP="00DF0596">
      <w:pPr>
        <w:rPr>
          <w:lang w:val="en-IN"/>
        </w:rPr>
      </w:pPr>
      <w:r w:rsidRPr="00DF0596">
        <w:rPr>
          <w:lang w:val="en-IN"/>
        </w:rPr>
        <w:pict w14:anchorId="14DD58B5">
          <v:rect id="_x0000_i1101" style="width:0;height:1.5pt" o:hralign="center" o:hrstd="t" o:hr="t" fillcolor="#a0a0a0" stroked="f"/>
        </w:pict>
      </w:r>
    </w:p>
    <w:p w14:paraId="740412AC" w14:textId="77777777" w:rsidR="00DF0596" w:rsidRPr="00DF0596" w:rsidRDefault="00DF0596" w:rsidP="00DF0596">
      <w:pPr>
        <w:rPr>
          <w:b/>
          <w:bCs/>
          <w:lang w:val="en-IN"/>
        </w:rPr>
      </w:pPr>
      <w:r w:rsidRPr="00DF0596">
        <w:rPr>
          <w:rFonts w:ascii="Segoe UI Emoji" w:hAnsi="Segoe UI Emoji" w:cs="Segoe UI Emoji"/>
          <w:b/>
          <w:bCs/>
          <w:lang w:val="en-IN"/>
        </w:rPr>
        <w:t>🔹</w:t>
      </w:r>
      <w:r w:rsidRPr="00DF0596">
        <w:rPr>
          <w:b/>
          <w:bCs/>
          <w:lang w:val="en-IN"/>
        </w:rPr>
        <w:t xml:space="preserve"> Physical Activity</w:t>
      </w:r>
    </w:p>
    <w:p w14:paraId="5B4D38EF" w14:textId="77777777" w:rsidR="00DF0596" w:rsidRPr="00DF0596" w:rsidRDefault="00DF0596" w:rsidP="00DF0596">
      <w:pPr>
        <w:numPr>
          <w:ilvl w:val="0"/>
          <w:numId w:val="21"/>
        </w:numPr>
        <w:rPr>
          <w:lang w:val="en-IN"/>
        </w:rPr>
      </w:pPr>
      <w:r w:rsidRPr="00DF0596">
        <w:rPr>
          <w:b/>
          <w:bCs/>
          <w:lang w:val="en-IN"/>
        </w:rPr>
        <w:t>Insight:</w:t>
      </w:r>
      <w:r w:rsidRPr="00DF0596">
        <w:rPr>
          <w:lang w:val="en-IN"/>
        </w:rPr>
        <w:t xml:space="preserve"> Physically inactive individuals had a heart disease rate of ~12.5%, while active individuals were closer to 8.5%.</w:t>
      </w:r>
    </w:p>
    <w:p w14:paraId="3C8E0AC2" w14:textId="77777777" w:rsidR="00DF0596" w:rsidRPr="00DF0596" w:rsidRDefault="00DF0596" w:rsidP="00DF0596">
      <w:pPr>
        <w:numPr>
          <w:ilvl w:val="0"/>
          <w:numId w:val="21"/>
        </w:numPr>
        <w:rPr>
          <w:lang w:val="en-IN"/>
        </w:rPr>
      </w:pPr>
      <w:r w:rsidRPr="00DF0596">
        <w:rPr>
          <w:b/>
          <w:bCs/>
          <w:lang w:val="en-IN"/>
        </w:rPr>
        <w:t>Interpretation:</w:t>
      </w:r>
      <w:r w:rsidRPr="00DF0596">
        <w:rPr>
          <w:lang w:val="en-IN"/>
        </w:rPr>
        <w:t xml:space="preserve"> Lack of exercise is a strong risk factor, possibly linked to obesity, poor circulation, or associated habits (like sedentary jobs or comorbidities).</w:t>
      </w:r>
    </w:p>
    <w:p w14:paraId="303F7777" w14:textId="77777777" w:rsidR="00DF0596" w:rsidRPr="00DF0596" w:rsidRDefault="00DF0596" w:rsidP="00DF0596">
      <w:pPr>
        <w:numPr>
          <w:ilvl w:val="0"/>
          <w:numId w:val="21"/>
        </w:numPr>
        <w:rPr>
          <w:lang w:val="en-IN"/>
        </w:rPr>
      </w:pPr>
      <w:r w:rsidRPr="00DF0596">
        <w:rPr>
          <w:b/>
          <w:bCs/>
          <w:lang w:val="en-IN"/>
        </w:rPr>
        <w:t>Plot Placement:</w:t>
      </w:r>
      <w:r w:rsidRPr="00DF0596">
        <w:rPr>
          <w:lang w:val="en-IN"/>
        </w:rPr>
        <w:t xml:space="preserve"> Lifestyle Inequalities &gt; Subsection: Physical Activity</w:t>
      </w:r>
    </w:p>
    <w:p w14:paraId="0DD6D28C" w14:textId="77777777" w:rsidR="00DF0596" w:rsidRPr="00DF0596" w:rsidRDefault="00DF0596" w:rsidP="00DF0596">
      <w:pPr>
        <w:rPr>
          <w:lang w:val="en-IN"/>
        </w:rPr>
      </w:pPr>
      <w:r w:rsidRPr="00DF0596">
        <w:rPr>
          <w:lang w:val="en-IN"/>
        </w:rPr>
        <w:pict w14:anchorId="0AA0C53D">
          <v:rect id="_x0000_i1102" style="width:0;height:1.5pt" o:hralign="center" o:hrstd="t" o:hr="t" fillcolor="#a0a0a0" stroked="f"/>
        </w:pict>
      </w:r>
    </w:p>
    <w:p w14:paraId="0557EED3" w14:textId="77777777" w:rsidR="00DF0596" w:rsidRPr="00DF0596" w:rsidRDefault="00DF0596" w:rsidP="00DF0596">
      <w:pPr>
        <w:rPr>
          <w:b/>
          <w:bCs/>
          <w:lang w:val="en-IN"/>
        </w:rPr>
      </w:pPr>
      <w:r w:rsidRPr="00DF0596">
        <w:rPr>
          <w:rFonts w:ascii="Segoe UI Emoji" w:hAnsi="Segoe UI Emoji" w:cs="Segoe UI Emoji"/>
          <w:b/>
          <w:bCs/>
          <w:lang w:val="en-IN"/>
        </w:rPr>
        <w:t>🔹</w:t>
      </w:r>
      <w:r w:rsidRPr="00DF0596">
        <w:rPr>
          <w:b/>
          <w:bCs/>
          <w:lang w:val="en-IN"/>
        </w:rPr>
        <w:t xml:space="preserve"> Alcohol Consumption (</w:t>
      </w:r>
      <w:proofErr w:type="spellStart"/>
      <w:r w:rsidRPr="00DF0596">
        <w:rPr>
          <w:b/>
          <w:bCs/>
          <w:lang w:val="en-IN"/>
        </w:rPr>
        <w:t>HvyAlcoholConsump</w:t>
      </w:r>
      <w:proofErr w:type="spellEnd"/>
      <w:r w:rsidRPr="00DF0596">
        <w:rPr>
          <w:b/>
          <w:bCs/>
          <w:lang w:val="en-IN"/>
        </w:rPr>
        <w:t>)</w:t>
      </w:r>
    </w:p>
    <w:p w14:paraId="1971BD57" w14:textId="77777777" w:rsidR="00DF0596" w:rsidRPr="00DF0596" w:rsidRDefault="00DF0596" w:rsidP="00DF0596">
      <w:pPr>
        <w:numPr>
          <w:ilvl w:val="0"/>
          <w:numId w:val="22"/>
        </w:numPr>
        <w:rPr>
          <w:lang w:val="en-IN"/>
        </w:rPr>
      </w:pPr>
      <w:r w:rsidRPr="00DF0596">
        <w:rPr>
          <w:b/>
          <w:bCs/>
          <w:lang w:val="en-IN"/>
        </w:rPr>
        <w:t>Insight:</w:t>
      </w:r>
      <w:r w:rsidRPr="00DF0596">
        <w:rPr>
          <w:lang w:val="en-IN"/>
        </w:rPr>
        <w:t xml:space="preserve"> Heavy alcohol consumers (defined by dataset's threshold) had a marginally higher rate of heart disease.</w:t>
      </w:r>
    </w:p>
    <w:p w14:paraId="3B797E49" w14:textId="77777777" w:rsidR="00DF0596" w:rsidRPr="00DF0596" w:rsidRDefault="00DF0596" w:rsidP="00DF0596">
      <w:pPr>
        <w:numPr>
          <w:ilvl w:val="0"/>
          <w:numId w:val="22"/>
        </w:numPr>
        <w:rPr>
          <w:lang w:val="en-IN"/>
        </w:rPr>
      </w:pPr>
      <w:r w:rsidRPr="00DF0596">
        <w:rPr>
          <w:b/>
          <w:bCs/>
          <w:lang w:val="en-IN"/>
        </w:rPr>
        <w:t>Interpretation:</w:t>
      </w:r>
      <w:r w:rsidRPr="00DF0596">
        <w:rPr>
          <w:lang w:val="en-IN"/>
        </w:rPr>
        <w:t xml:space="preserve"> While not as dramatic as smoking or exercise, the data suggests a trend where excessive alcohol may correlate with other unhealthy </w:t>
      </w:r>
      <w:proofErr w:type="spellStart"/>
      <w:r w:rsidRPr="00DF0596">
        <w:rPr>
          <w:lang w:val="en-IN"/>
        </w:rPr>
        <w:t>behaviors</w:t>
      </w:r>
      <w:proofErr w:type="spellEnd"/>
      <w:r w:rsidRPr="00DF0596">
        <w:rPr>
          <w:lang w:val="en-IN"/>
        </w:rPr>
        <w:t>.</w:t>
      </w:r>
    </w:p>
    <w:p w14:paraId="3EEE7B87" w14:textId="77777777" w:rsidR="00DF0596" w:rsidRPr="00DF0596" w:rsidRDefault="00DF0596" w:rsidP="00DF0596">
      <w:pPr>
        <w:numPr>
          <w:ilvl w:val="0"/>
          <w:numId w:val="22"/>
        </w:numPr>
        <w:rPr>
          <w:lang w:val="en-IN"/>
        </w:rPr>
      </w:pPr>
      <w:r w:rsidRPr="00DF0596">
        <w:rPr>
          <w:b/>
          <w:bCs/>
          <w:lang w:val="en-IN"/>
        </w:rPr>
        <w:t>Plot Placement:</w:t>
      </w:r>
      <w:r w:rsidRPr="00DF0596">
        <w:rPr>
          <w:lang w:val="en-IN"/>
        </w:rPr>
        <w:t xml:space="preserve"> Lifestyle Inequalities &gt; Subsection: Alcohol Consumption</w:t>
      </w:r>
    </w:p>
    <w:p w14:paraId="5E05CF0B" w14:textId="77777777" w:rsidR="00DF0596" w:rsidRPr="00DF0596" w:rsidRDefault="00DF0596" w:rsidP="00DF0596">
      <w:pPr>
        <w:rPr>
          <w:lang w:val="en-IN"/>
        </w:rPr>
      </w:pPr>
      <w:r w:rsidRPr="00DF0596">
        <w:rPr>
          <w:lang w:val="en-IN"/>
        </w:rPr>
        <w:pict w14:anchorId="54BB7273">
          <v:rect id="_x0000_i1103" style="width:0;height:1.5pt" o:hralign="center" o:hrstd="t" o:hr="t" fillcolor="#a0a0a0" stroked="f"/>
        </w:pict>
      </w:r>
    </w:p>
    <w:p w14:paraId="1FE4D382" w14:textId="77777777" w:rsidR="00DF0596" w:rsidRPr="00DF0596" w:rsidRDefault="00DF0596" w:rsidP="00DF0596">
      <w:pPr>
        <w:rPr>
          <w:b/>
          <w:bCs/>
          <w:lang w:val="en-IN"/>
        </w:rPr>
      </w:pPr>
      <w:r w:rsidRPr="00DF0596">
        <w:rPr>
          <w:rFonts w:ascii="Segoe UI Emoji" w:hAnsi="Segoe UI Emoji" w:cs="Segoe UI Emoji"/>
          <w:b/>
          <w:bCs/>
          <w:lang w:val="en-IN"/>
        </w:rPr>
        <w:t>🔹</w:t>
      </w:r>
      <w:r w:rsidRPr="00DF0596">
        <w:rPr>
          <w:b/>
          <w:bCs/>
          <w:lang w:val="en-IN"/>
        </w:rPr>
        <w:t xml:space="preserve"> Diet: Fruits and Vegetables</w:t>
      </w:r>
    </w:p>
    <w:p w14:paraId="2892D508" w14:textId="77777777" w:rsidR="00DF0596" w:rsidRPr="00DF0596" w:rsidRDefault="00DF0596" w:rsidP="00DF0596">
      <w:pPr>
        <w:numPr>
          <w:ilvl w:val="0"/>
          <w:numId w:val="23"/>
        </w:numPr>
        <w:rPr>
          <w:lang w:val="en-IN"/>
        </w:rPr>
      </w:pPr>
      <w:r w:rsidRPr="00DF0596">
        <w:rPr>
          <w:b/>
          <w:bCs/>
          <w:lang w:val="en-IN"/>
        </w:rPr>
        <w:t>Insight:</w:t>
      </w:r>
      <w:r w:rsidRPr="00DF0596">
        <w:rPr>
          <w:lang w:val="en-IN"/>
        </w:rPr>
        <w:t xml:space="preserve"> People who consume fruits and vegetables regularly show slightly lower risk (~8.2% vs ~10.4%).</w:t>
      </w:r>
    </w:p>
    <w:p w14:paraId="24034D3A" w14:textId="77777777" w:rsidR="00DF0596" w:rsidRPr="00DF0596" w:rsidRDefault="00DF0596" w:rsidP="00DF0596">
      <w:pPr>
        <w:numPr>
          <w:ilvl w:val="0"/>
          <w:numId w:val="23"/>
        </w:numPr>
        <w:rPr>
          <w:lang w:val="en-IN"/>
        </w:rPr>
      </w:pPr>
      <w:r w:rsidRPr="00DF0596">
        <w:rPr>
          <w:b/>
          <w:bCs/>
          <w:lang w:val="en-IN"/>
        </w:rPr>
        <w:t>Interpretation:</w:t>
      </w:r>
      <w:r w:rsidRPr="00DF0596">
        <w:rPr>
          <w:lang w:val="en-IN"/>
        </w:rPr>
        <w:t xml:space="preserve"> Diet appears to be a preventive factor — but likely plays a more significant role in long-term outcomes or when combined with other </w:t>
      </w:r>
      <w:proofErr w:type="spellStart"/>
      <w:r w:rsidRPr="00DF0596">
        <w:rPr>
          <w:lang w:val="en-IN"/>
        </w:rPr>
        <w:t>behaviors</w:t>
      </w:r>
      <w:proofErr w:type="spellEnd"/>
      <w:r w:rsidRPr="00DF0596">
        <w:rPr>
          <w:lang w:val="en-IN"/>
        </w:rPr>
        <w:t>.</w:t>
      </w:r>
    </w:p>
    <w:p w14:paraId="2DB68230" w14:textId="77777777" w:rsidR="00DF0596" w:rsidRPr="00DF0596" w:rsidRDefault="00DF0596" w:rsidP="00DF0596">
      <w:pPr>
        <w:numPr>
          <w:ilvl w:val="0"/>
          <w:numId w:val="23"/>
        </w:numPr>
        <w:rPr>
          <w:lang w:val="en-IN"/>
        </w:rPr>
      </w:pPr>
      <w:r w:rsidRPr="00DF0596">
        <w:rPr>
          <w:b/>
          <w:bCs/>
          <w:lang w:val="en-IN"/>
        </w:rPr>
        <w:lastRenderedPageBreak/>
        <w:t>Plot Placement:</w:t>
      </w:r>
      <w:r w:rsidRPr="00DF0596">
        <w:rPr>
          <w:lang w:val="en-IN"/>
        </w:rPr>
        <w:t xml:space="preserve"> Lifestyle Inequalities &gt; Subsection: Diet Quality</w:t>
      </w:r>
    </w:p>
    <w:p w14:paraId="4DAD364A" w14:textId="77777777" w:rsidR="00DF0596" w:rsidRPr="00DF0596" w:rsidRDefault="00DF0596" w:rsidP="00DF0596">
      <w:pPr>
        <w:rPr>
          <w:lang w:val="en-IN"/>
        </w:rPr>
      </w:pPr>
      <w:r w:rsidRPr="00DF0596">
        <w:rPr>
          <w:lang w:val="en-IN"/>
        </w:rPr>
        <w:pict w14:anchorId="362295F2">
          <v:rect id="_x0000_i1104" style="width:0;height:1.5pt" o:hralign="center" o:hrstd="t" o:hr="t" fillcolor="#a0a0a0" stroked="f"/>
        </w:pict>
      </w:r>
    </w:p>
    <w:p w14:paraId="0908A055" w14:textId="77777777" w:rsidR="00DF0596" w:rsidRPr="00DF0596" w:rsidRDefault="00DF0596" w:rsidP="00DF0596">
      <w:pPr>
        <w:rPr>
          <w:b/>
          <w:bCs/>
          <w:lang w:val="en-IN"/>
        </w:rPr>
      </w:pPr>
      <w:r w:rsidRPr="00DF0596">
        <w:rPr>
          <w:rFonts w:ascii="Segoe UI Emoji" w:hAnsi="Segoe UI Emoji" w:cs="Segoe UI Emoji"/>
          <w:b/>
          <w:bCs/>
          <w:lang w:val="en-IN"/>
        </w:rPr>
        <w:t>🔹</w:t>
      </w:r>
      <w:r w:rsidRPr="00DF0596">
        <w:rPr>
          <w:b/>
          <w:bCs/>
          <w:lang w:val="en-IN"/>
        </w:rPr>
        <w:t xml:space="preserve"> Access to Care: </w:t>
      </w:r>
      <w:proofErr w:type="spellStart"/>
      <w:r w:rsidRPr="00DF0596">
        <w:rPr>
          <w:b/>
          <w:bCs/>
          <w:lang w:val="en-IN"/>
        </w:rPr>
        <w:t>AnyHealthcare</w:t>
      </w:r>
      <w:proofErr w:type="spellEnd"/>
      <w:r w:rsidRPr="00DF0596">
        <w:rPr>
          <w:b/>
          <w:bCs/>
          <w:lang w:val="en-IN"/>
        </w:rPr>
        <w:t xml:space="preserve">, </w:t>
      </w:r>
      <w:proofErr w:type="spellStart"/>
      <w:r w:rsidRPr="00DF0596">
        <w:rPr>
          <w:b/>
          <w:bCs/>
          <w:lang w:val="en-IN"/>
        </w:rPr>
        <w:t>NoDocbcCost</w:t>
      </w:r>
      <w:proofErr w:type="spellEnd"/>
    </w:p>
    <w:p w14:paraId="2AFBA27D" w14:textId="77777777" w:rsidR="00DF0596" w:rsidRPr="00DF0596" w:rsidRDefault="00DF0596" w:rsidP="00DF0596">
      <w:pPr>
        <w:numPr>
          <w:ilvl w:val="0"/>
          <w:numId w:val="24"/>
        </w:numPr>
        <w:rPr>
          <w:lang w:val="en-IN"/>
        </w:rPr>
      </w:pPr>
      <w:r w:rsidRPr="00DF0596">
        <w:rPr>
          <w:b/>
          <w:bCs/>
          <w:lang w:val="en-IN"/>
        </w:rPr>
        <w:t>Insight:</w:t>
      </w:r>
      <w:r w:rsidRPr="00DF0596">
        <w:rPr>
          <w:lang w:val="en-IN"/>
        </w:rPr>
        <w:t xml:space="preserve"> People without healthcare access or those who avoided seeing a doctor due to cost had ~12%+ risk, vs ~9% among those with access.</w:t>
      </w:r>
    </w:p>
    <w:p w14:paraId="12956570" w14:textId="77777777" w:rsidR="00DF0596" w:rsidRPr="00DF0596" w:rsidRDefault="00DF0596" w:rsidP="00DF0596">
      <w:pPr>
        <w:numPr>
          <w:ilvl w:val="0"/>
          <w:numId w:val="24"/>
        </w:numPr>
        <w:rPr>
          <w:lang w:val="en-IN"/>
        </w:rPr>
      </w:pPr>
      <w:r w:rsidRPr="00DF0596">
        <w:rPr>
          <w:b/>
          <w:bCs/>
          <w:lang w:val="en-IN"/>
        </w:rPr>
        <w:t>Interpretation:</w:t>
      </w:r>
      <w:r w:rsidRPr="00DF0596">
        <w:rPr>
          <w:lang w:val="en-IN"/>
        </w:rPr>
        <w:t xml:space="preserve"> Access to preventive care and early intervention could play a major role in heart disease outcomes.</w:t>
      </w:r>
    </w:p>
    <w:p w14:paraId="08612CDE" w14:textId="77777777" w:rsidR="00DF0596" w:rsidRPr="00DF0596" w:rsidRDefault="00DF0596" w:rsidP="00DF0596">
      <w:pPr>
        <w:numPr>
          <w:ilvl w:val="0"/>
          <w:numId w:val="24"/>
        </w:numPr>
        <w:rPr>
          <w:lang w:val="en-IN"/>
        </w:rPr>
      </w:pPr>
      <w:r w:rsidRPr="00DF0596">
        <w:rPr>
          <w:b/>
          <w:bCs/>
          <w:lang w:val="en-IN"/>
        </w:rPr>
        <w:t>Plot Placement:</w:t>
      </w:r>
      <w:r w:rsidRPr="00DF0596">
        <w:rPr>
          <w:lang w:val="en-IN"/>
        </w:rPr>
        <w:t xml:space="preserve"> Access Inequalities &gt; Subsection: Healthcare Access</w:t>
      </w:r>
    </w:p>
    <w:p w14:paraId="1302F673" w14:textId="77777777" w:rsidR="00DF0596" w:rsidRPr="00DF0596" w:rsidRDefault="00DF0596" w:rsidP="00DF0596">
      <w:pPr>
        <w:rPr>
          <w:lang w:val="en-IN"/>
        </w:rPr>
      </w:pPr>
      <w:r w:rsidRPr="00DF0596">
        <w:rPr>
          <w:lang w:val="en-IN"/>
        </w:rPr>
        <w:pict w14:anchorId="67DF3B87">
          <v:rect id="_x0000_i1105" style="width:0;height:1.5pt" o:hralign="center" o:hrstd="t" o:hr="t" fillcolor="#a0a0a0" stroked="f"/>
        </w:pict>
      </w:r>
    </w:p>
    <w:p w14:paraId="73B55D49" w14:textId="77777777" w:rsidR="00DF0596" w:rsidRPr="00DF0596" w:rsidRDefault="00DF0596" w:rsidP="00DF0596">
      <w:pPr>
        <w:rPr>
          <w:b/>
          <w:bCs/>
          <w:lang w:val="en-IN"/>
        </w:rPr>
      </w:pPr>
      <w:r w:rsidRPr="00DF0596">
        <w:rPr>
          <w:rFonts w:ascii="Segoe UI Emoji" w:hAnsi="Segoe UI Emoji" w:cs="Segoe UI Emoji"/>
          <w:b/>
          <w:bCs/>
          <w:lang w:val="en-IN"/>
        </w:rPr>
        <w:t>🔹</w:t>
      </w:r>
      <w:r w:rsidRPr="00DF0596">
        <w:rPr>
          <w:b/>
          <w:bCs/>
          <w:lang w:val="en-IN"/>
        </w:rPr>
        <w:t xml:space="preserve"> Education &amp; Income</w:t>
      </w:r>
    </w:p>
    <w:p w14:paraId="0FC8AC9D" w14:textId="77777777" w:rsidR="00DF0596" w:rsidRPr="00DF0596" w:rsidRDefault="00DF0596" w:rsidP="00DF0596">
      <w:pPr>
        <w:numPr>
          <w:ilvl w:val="0"/>
          <w:numId w:val="25"/>
        </w:numPr>
        <w:rPr>
          <w:lang w:val="en-IN"/>
        </w:rPr>
      </w:pPr>
      <w:r w:rsidRPr="00DF0596">
        <w:rPr>
          <w:b/>
          <w:bCs/>
          <w:lang w:val="en-IN"/>
        </w:rPr>
        <w:t>Insight:</w:t>
      </w:r>
      <w:r w:rsidRPr="00DF0596">
        <w:rPr>
          <w:lang w:val="en-IN"/>
        </w:rPr>
        <w:t xml:space="preserve"> Lower income and education levels are strongly correlated with higher heart disease percentages.</w:t>
      </w:r>
    </w:p>
    <w:p w14:paraId="2092B683" w14:textId="77777777" w:rsidR="00DF0596" w:rsidRPr="00DF0596" w:rsidRDefault="00DF0596" w:rsidP="00DF0596">
      <w:pPr>
        <w:numPr>
          <w:ilvl w:val="0"/>
          <w:numId w:val="25"/>
        </w:numPr>
        <w:rPr>
          <w:lang w:val="en-IN"/>
        </w:rPr>
      </w:pPr>
      <w:r w:rsidRPr="00DF0596">
        <w:rPr>
          <w:b/>
          <w:bCs/>
          <w:lang w:val="en-IN"/>
        </w:rPr>
        <w:t>Interpretation:</w:t>
      </w:r>
      <w:r w:rsidRPr="00DF0596">
        <w:rPr>
          <w:lang w:val="en-IN"/>
        </w:rPr>
        <w:t xml:space="preserve"> Social determinants of health like education and income show clear disparity — possibly reflecting awareness, lifestyle, and access.</w:t>
      </w:r>
    </w:p>
    <w:p w14:paraId="37709143" w14:textId="77777777" w:rsidR="00DF0596" w:rsidRPr="00DF0596" w:rsidRDefault="00DF0596" w:rsidP="00DF0596">
      <w:pPr>
        <w:numPr>
          <w:ilvl w:val="0"/>
          <w:numId w:val="25"/>
        </w:numPr>
        <w:rPr>
          <w:lang w:val="en-IN"/>
        </w:rPr>
      </w:pPr>
      <w:r w:rsidRPr="00DF0596">
        <w:rPr>
          <w:b/>
          <w:bCs/>
          <w:lang w:val="en-IN"/>
        </w:rPr>
        <w:t>Plot Placement:</w:t>
      </w:r>
      <w:r w:rsidRPr="00DF0596">
        <w:rPr>
          <w:lang w:val="en-IN"/>
        </w:rPr>
        <w:t xml:space="preserve"> Access Inequalities &gt; Subsection: Socioeconomic Factors</w:t>
      </w:r>
    </w:p>
    <w:p w14:paraId="4CA21E32" w14:textId="77777777" w:rsidR="009C284C" w:rsidRPr="009C284C" w:rsidRDefault="009C284C">
      <w:pPr>
        <w:rPr>
          <w:lang w:val="en-IN"/>
        </w:rPr>
      </w:pPr>
    </w:p>
    <w:sectPr w:rsidR="009C284C" w:rsidRPr="009C28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484C7B"/>
    <w:multiLevelType w:val="multilevel"/>
    <w:tmpl w:val="9BE4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730792"/>
    <w:multiLevelType w:val="multilevel"/>
    <w:tmpl w:val="3A88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7F18E1"/>
    <w:multiLevelType w:val="multilevel"/>
    <w:tmpl w:val="529E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E00E6B"/>
    <w:multiLevelType w:val="multilevel"/>
    <w:tmpl w:val="AE20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241B35"/>
    <w:multiLevelType w:val="multilevel"/>
    <w:tmpl w:val="FE92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D51E41"/>
    <w:multiLevelType w:val="multilevel"/>
    <w:tmpl w:val="CEC0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0D6B10"/>
    <w:multiLevelType w:val="multilevel"/>
    <w:tmpl w:val="1528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244F2"/>
    <w:multiLevelType w:val="multilevel"/>
    <w:tmpl w:val="8ADA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5A7466"/>
    <w:multiLevelType w:val="multilevel"/>
    <w:tmpl w:val="56DA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430F6"/>
    <w:multiLevelType w:val="multilevel"/>
    <w:tmpl w:val="F216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C450C0"/>
    <w:multiLevelType w:val="multilevel"/>
    <w:tmpl w:val="2038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7C72A9"/>
    <w:multiLevelType w:val="multilevel"/>
    <w:tmpl w:val="2B52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AA6400"/>
    <w:multiLevelType w:val="multilevel"/>
    <w:tmpl w:val="652A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C2772F"/>
    <w:multiLevelType w:val="multilevel"/>
    <w:tmpl w:val="1A3A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31034F"/>
    <w:multiLevelType w:val="multilevel"/>
    <w:tmpl w:val="409E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B20FB"/>
    <w:multiLevelType w:val="multilevel"/>
    <w:tmpl w:val="F1EE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705073">
    <w:abstractNumId w:val="8"/>
  </w:num>
  <w:num w:numId="2" w16cid:durableId="386689297">
    <w:abstractNumId w:val="6"/>
  </w:num>
  <w:num w:numId="3" w16cid:durableId="1882159529">
    <w:abstractNumId w:val="5"/>
  </w:num>
  <w:num w:numId="4" w16cid:durableId="655844105">
    <w:abstractNumId w:val="4"/>
  </w:num>
  <w:num w:numId="5" w16cid:durableId="1019548562">
    <w:abstractNumId w:val="7"/>
  </w:num>
  <w:num w:numId="6" w16cid:durableId="2067409666">
    <w:abstractNumId w:val="3"/>
  </w:num>
  <w:num w:numId="7" w16cid:durableId="1762602216">
    <w:abstractNumId w:val="2"/>
  </w:num>
  <w:num w:numId="8" w16cid:durableId="2082750623">
    <w:abstractNumId w:val="1"/>
  </w:num>
  <w:num w:numId="9" w16cid:durableId="561794371">
    <w:abstractNumId w:val="0"/>
  </w:num>
  <w:num w:numId="10" w16cid:durableId="1751081571">
    <w:abstractNumId w:val="16"/>
  </w:num>
  <w:num w:numId="11" w16cid:durableId="796603948">
    <w:abstractNumId w:val="15"/>
  </w:num>
  <w:num w:numId="12" w16cid:durableId="2003580035">
    <w:abstractNumId w:val="9"/>
  </w:num>
  <w:num w:numId="13" w16cid:durableId="279916096">
    <w:abstractNumId w:val="21"/>
  </w:num>
  <w:num w:numId="14" w16cid:durableId="572206922">
    <w:abstractNumId w:val="10"/>
  </w:num>
  <w:num w:numId="15" w16cid:durableId="1916666471">
    <w:abstractNumId w:val="22"/>
  </w:num>
  <w:num w:numId="16" w16cid:durableId="1586721152">
    <w:abstractNumId w:val="24"/>
  </w:num>
  <w:num w:numId="17" w16cid:durableId="1387678006">
    <w:abstractNumId w:val="11"/>
  </w:num>
  <w:num w:numId="18" w16cid:durableId="327946812">
    <w:abstractNumId w:val="23"/>
  </w:num>
  <w:num w:numId="19" w16cid:durableId="371812320">
    <w:abstractNumId w:val="19"/>
  </w:num>
  <w:num w:numId="20" w16cid:durableId="2002854827">
    <w:abstractNumId w:val="20"/>
  </w:num>
  <w:num w:numId="21" w16cid:durableId="673343955">
    <w:abstractNumId w:val="12"/>
  </w:num>
  <w:num w:numId="22" w16cid:durableId="1568034688">
    <w:abstractNumId w:val="13"/>
  </w:num>
  <w:num w:numId="23" w16cid:durableId="1683579948">
    <w:abstractNumId w:val="17"/>
  </w:num>
  <w:num w:numId="24" w16cid:durableId="1608347652">
    <w:abstractNumId w:val="18"/>
  </w:num>
  <w:num w:numId="25" w16cid:durableId="5359671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66C"/>
    <w:rsid w:val="0029639D"/>
    <w:rsid w:val="00326F90"/>
    <w:rsid w:val="004A6B6C"/>
    <w:rsid w:val="005201BC"/>
    <w:rsid w:val="00586926"/>
    <w:rsid w:val="009C284C"/>
    <w:rsid w:val="00AA1D8D"/>
    <w:rsid w:val="00AB5E3D"/>
    <w:rsid w:val="00B47730"/>
    <w:rsid w:val="00CB0664"/>
    <w:rsid w:val="00DF0596"/>
    <w:rsid w:val="00EC30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FE781"/>
  <w14:defaultImageDpi w14:val="300"/>
  <w15:docId w15:val="{DE8B7432-3C4A-407F-B452-9E5CD72F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01BC"/>
  </w:style>
  <w:style w:type="character" w:customStyle="1" w:styleId="DateChar">
    <w:name w:val="Date Char"/>
    <w:basedOn w:val="DefaultParagraphFont"/>
    <w:link w:val="Date"/>
    <w:uiPriority w:val="99"/>
    <w:semiHidden/>
    <w:rsid w:val="005201BC"/>
  </w:style>
  <w:style w:type="table" w:styleId="TableGridLight">
    <w:name w:val="Grid Table Light"/>
    <w:basedOn w:val="TableNormal"/>
    <w:uiPriority w:val="99"/>
    <w:rsid w:val="005201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0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7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2007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Renuka R</cp:lastModifiedBy>
  <cp:revision>3</cp:revision>
  <dcterms:created xsi:type="dcterms:W3CDTF">2013-12-23T23:15:00Z</dcterms:created>
  <dcterms:modified xsi:type="dcterms:W3CDTF">2025-04-07T03:40:00Z</dcterms:modified>
  <cp:category/>
</cp:coreProperties>
</file>